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6F8E9" w14:textId="6DCA74BA" w:rsidR="006F7C94" w:rsidRPr="00C46B1E" w:rsidRDefault="006F7C94" w:rsidP="006F7C94">
      <w:pPr>
        <w:pStyle w:val="Title"/>
        <w:jc w:val="center"/>
        <w:rPr>
          <w:rFonts w:ascii="Times New Roman" w:hAnsi="Times New Roman" w:cs="Times New Roman"/>
          <w:b/>
          <w:bCs/>
          <w:color w:val="00B0F0"/>
          <w:sz w:val="48"/>
          <w:szCs w:val="48"/>
        </w:rPr>
      </w:pPr>
      <w:r w:rsidRPr="00C46B1E">
        <w:rPr>
          <w:rFonts w:ascii="Times New Roman" w:hAnsi="Times New Roman" w:cs="Times New Roman"/>
          <w:b/>
          <w:bCs/>
          <w:color w:val="00B0F0"/>
          <w:sz w:val="48"/>
          <w:szCs w:val="48"/>
        </w:rPr>
        <w:t>Assignment</w:t>
      </w:r>
    </w:p>
    <w:p w14:paraId="05CE298B" w14:textId="77777777" w:rsidR="006F7C94" w:rsidRPr="003A691A" w:rsidRDefault="006F7C94" w:rsidP="006F7C94">
      <w:pPr>
        <w:rPr>
          <w:rFonts w:ascii="Times New Roman" w:hAnsi="Times New Roman" w:cs="Times New Roman"/>
        </w:rPr>
      </w:pPr>
    </w:p>
    <w:p w14:paraId="1F7A854C" w14:textId="5DBB07DB" w:rsidR="00583DEA" w:rsidRPr="00C46B1E" w:rsidRDefault="00583DEA" w:rsidP="006F7C94">
      <w:pPr>
        <w:pStyle w:val="Heading1"/>
        <w:rPr>
          <w:rFonts w:ascii="Times New Roman" w:hAnsi="Times New Roman" w:cs="Times New Roman"/>
          <w:color w:val="00B0F0"/>
          <w:sz w:val="36"/>
          <w:szCs w:val="36"/>
        </w:rPr>
      </w:pPr>
      <w:proofErr w:type="spellStart"/>
      <w:proofErr w:type="gramStart"/>
      <w:r w:rsidRPr="00C46B1E">
        <w:rPr>
          <w:rFonts w:ascii="Times New Roman" w:hAnsi="Times New Roman" w:cs="Times New Roman"/>
          <w:color w:val="00B0F0"/>
          <w:sz w:val="36"/>
          <w:szCs w:val="36"/>
        </w:rPr>
        <w:t>Htno</w:t>
      </w:r>
      <w:proofErr w:type="spellEnd"/>
      <w:r w:rsidRPr="00C46B1E">
        <w:rPr>
          <w:rFonts w:ascii="Times New Roman" w:hAnsi="Times New Roman" w:cs="Times New Roman"/>
          <w:color w:val="00B0F0"/>
          <w:sz w:val="36"/>
          <w:szCs w:val="36"/>
        </w:rPr>
        <w:t xml:space="preserve"> :</w:t>
      </w:r>
      <w:proofErr w:type="gramEnd"/>
      <w:r w:rsidRPr="00C46B1E">
        <w:rPr>
          <w:rFonts w:ascii="Times New Roman" w:hAnsi="Times New Roman" w:cs="Times New Roman"/>
          <w:color w:val="00B0F0"/>
          <w:sz w:val="36"/>
          <w:szCs w:val="36"/>
        </w:rPr>
        <w:t xml:space="preserve"> 2503A52L1</w:t>
      </w:r>
      <w:r w:rsidR="003A691A" w:rsidRPr="00C46B1E">
        <w:rPr>
          <w:rFonts w:ascii="Times New Roman" w:hAnsi="Times New Roman" w:cs="Times New Roman"/>
          <w:color w:val="00B0F0"/>
          <w:sz w:val="36"/>
          <w:szCs w:val="36"/>
        </w:rPr>
        <w:t>0</w:t>
      </w:r>
    </w:p>
    <w:p w14:paraId="7EA64D2F" w14:textId="52945480" w:rsidR="0046643C" w:rsidRPr="00C46B1E" w:rsidRDefault="00000000" w:rsidP="006F7C94">
      <w:pPr>
        <w:pStyle w:val="Heading1"/>
        <w:rPr>
          <w:rFonts w:ascii="Times New Roman" w:hAnsi="Times New Roman" w:cs="Times New Roman"/>
          <w:color w:val="00B0F0"/>
          <w:sz w:val="32"/>
          <w:szCs w:val="32"/>
        </w:rPr>
      </w:pPr>
      <w:r w:rsidRPr="00C46B1E">
        <w:rPr>
          <w:rFonts w:ascii="Times New Roman" w:hAnsi="Times New Roman" w:cs="Times New Roman"/>
          <w:color w:val="00B0F0"/>
          <w:sz w:val="32"/>
          <w:szCs w:val="32"/>
        </w:rPr>
        <w:t xml:space="preserve">Test-Driven Development with AI – Generating and Working with Test </w:t>
      </w:r>
      <w:proofErr w:type="gramStart"/>
      <w:r w:rsidRPr="00C46B1E">
        <w:rPr>
          <w:rFonts w:ascii="Times New Roman" w:hAnsi="Times New Roman" w:cs="Times New Roman"/>
          <w:color w:val="00B0F0"/>
          <w:sz w:val="32"/>
          <w:szCs w:val="32"/>
        </w:rPr>
        <w:t>Cases</w:t>
      </w:r>
      <w:r w:rsidR="006F7C94" w:rsidRPr="00C46B1E">
        <w:rPr>
          <w:rFonts w:ascii="Times New Roman" w:hAnsi="Times New Roman" w:cs="Times New Roman"/>
          <w:color w:val="00B0F0"/>
          <w:sz w:val="32"/>
          <w:szCs w:val="32"/>
        </w:rPr>
        <w:t xml:space="preserve"> :</w:t>
      </w:r>
      <w:proofErr w:type="gramEnd"/>
    </w:p>
    <w:p w14:paraId="531DA060" w14:textId="77777777" w:rsidR="006F7C94" w:rsidRPr="003A691A" w:rsidRDefault="006F7C94" w:rsidP="006F7C94">
      <w:pPr>
        <w:rPr>
          <w:rFonts w:ascii="Times New Roman" w:hAnsi="Times New Roman" w:cs="Times New Roman"/>
        </w:rPr>
      </w:pPr>
    </w:p>
    <w:p w14:paraId="71A42C75" w14:textId="7137F280" w:rsidR="006F7C94" w:rsidRPr="00C46B1E" w:rsidRDefault="006F7C94" w:rsidP="006F7C94">
      <w:pPr>
        <w:pStyle w:val="Heading1"/>
        <w:rPr>
          <w:rFonts w:ascii="Times New Roman" w:hAnsi="Times New Roman" w:cs="Times New Roman"/>
          <w:color w:val="00B0F0"/>
          <w:sz w:val="36"/>
          <w:szCs w:val="36"/>
        </w:rPr>
      </w:pPr>
      <w:r w:rsidRPr="00C46B1E">
        <w:rPr>
          <w:rFonts w:ascii="Times New Roman" w:hAnsi="Times New Roman" w:cs="Times New Roman"/>
          <w:color w:val="00B0F0"/>
          <w:sz w:val="36"/>
          <w:szCs w:val="36"/>
        </w:rPr>
        <w:t>Task #</w:t>
      </w:r>
      <w:proofErr w:type="gramStart"/>
      <w:r w:rsidRPr="00C46B1E">
        <w:rPr>
          <w:rFonts w:ascii="Times New Roman" w:hAnsi="Times New Roman" w:cs="Times New Roman"/>
          <w:color w:val="00B0F0"/>
          <w:sz w:val="36"/>
          <w:szCs w:val="36"/>
        </w:rPr>
        <w:t>1 :</w:t>
      </w:r>
      <w:proofErr w:type="gramEnd"/>
    </w:p>
    <w:p w14:paraId="50A6AEE8" w14:textId="77777777" w:rsidR="0064385B" w:rsidRPr="003A691A" w:rsidRDefault="0064385B" w:rsidP="0064385B">
      <w:pPr>
        <w:rPr>
          <w:rFonts w:ascii="Times New Roman" w:hAnsi="Times New Roman" w:cs="Times New Roman"/>
        </w:rPr>
      </w:pPr>
    </w:p>
    <w:p w14:paraId="683E5420" w14:textId="77777777" w:rsidR="00727C44" w:rsidRPr="003A691A" w:rsidRDefault="0064385B" w:rsidP="000D2D7B">
      <w:pPr>
        <w:rPr>
          <w:rFonts w:ascii="Times New Roman" w:hAnsi="Times New Roman" w:cs="Times New Roman"/>
          <w:sz w:val="28"/>
          <w:szCs w:val="28"/>
        </w:rPr>
      </w:pPr>
      <w:r w:rsidRPr="003A691A">
        <w:rPr>
          <w:rFonts w:ascii="Times New Roman" w:hAnsi="Times New Roman" w:cs="Times New Roman"/>
          <w:sz w:val="28"/>
          <w:szCs w:val="28"/>
        </w:rPr>
        <w:t>(Password Strength Validator – Apply AI in</w:t>
      </w:r>
      <w:r w:rsidRPr="003A691A">
        <w:rPr>
          <w:rFonts w:ascii="Times New Roman" w:hAnsi="Times New Roman" w:cs="Times New Roman"/>
          <w:sz w:val="28"/>
          <w:szCs w:val="28"/>
        </w:rPr>
        <w:br/>
        <w:t>Security Context)</w:t>
      </w:r>
      <w:r w:rsidRPr="003A691A">
        <w:rPr>
          <w:rFonts w:ascii="Times New Roman" w:hAnsi="Times New Roman" w:cs="Times New Roman"/>
          <w:sz w:val="28"/>
          <w:szCs w:val="28"/>
        </w:rPr>
        <w:br/>
      </w:r>
      <w:r w:rsidRPr="003A691A">
        <w:rPr>
          <w:rFonts w:ascii="Times New Roman" w:hAnsi="Times New Roman" w:cs="Times New Roman"/>
          <w:b/>
          <w:bCs/>
          <w:sz w:val="28"/>
          <w:szCs w:val="28"/>
        </w:rPr>
        <w:t>• Task:</w:t>
      </w:r>
      <w:r w:rsidRPr="003A691A">
        <w:rPr>
          <w:rFonts w:ascii="Times New Roman" w:hAnsi="Times New Roman" w:cs="Times New Roman"/>
          <w:sz w:val="28"/>
          <w:szCs w:val="28"/>
        </w:rPr>
        <w:t xml:space="preserve"> Apply AI to generate at least 3 assert test cases for</w:t>
      </w:r>
      <w:r w:rsidRPr="003A691A">
        <w:rPr>
          <w:rFonts w:ascii="Times New Roman" w:hAnsi="Times New Roman" w:cs="Times New Roman"/>
          <w:sz w:val="28"/>
          <w:szCs w:val="28"/>
        </w:rPr>
        <w:br/>
        <w:t>is_strong_password(password) and implement the validator</w:t>
      </w:r>
      <w:r w:rsidRPr="003A691A">
        <w:rPr>
          <w:rFonts w:ascii="Times New Roman" w:hAnsi="Times New Roman" w:cs="Times New Roman"/>
          <w:sz w:val="28"/>
          <w:szCs w:val="28"/>
        </w:rPr>
        <w:br/>
        <w:t>function.</w:t>
      </w:r>
      <w:r w:rsidRPr="003A691A">
        <w:rPr>
          <w:rFonts w:ascii="Times New Roman" w:hAnsi="Times New Roman" w:cs="Times New Roman"/>
          <w:sz w:val="28"/>
          <w:szCs w:val="28"/>
        </w:rPr>
        <w:br/>
      </w:r>
      <w:r w:rsidRPr="003A691A">
        <w:rPr>
          <w:rFonts w:ascii="Times New Roman" w:hAnsi="Times New Roman" w:cs="Times New Roman"/>
          <w:b/>
          <w:bCs/>
          <w:sz w:val="28"/>
          <w:szCs w:val="28"/>
        </w:rPr>
        <w:t>• Requirements:</w:t>
      </w:r>
      <w:r w:rsidRPr="003A691A">
        <w:rPr>
          <w:rFonts w:ascii="Times New Roman" w:hAnsi="Times New Roman" w:cs="Times New Roman"/>
          <w:sz w:val="28"/>
          <w:szCs w:val="28"/>
        </w:rPr>
        <w:br/>
        <w:t>o Password must have at least 8 characters.</w:t>
      </w:r>
      <w:r w:rsidRPr="003A691A">
        <w:rPr>
          <w:rFonts w:ascii="Times New Roman" w:hAnsi="Times New Roman" w:cs="Times New Roman"/>
          <w:sz w:val="28"/>
          <w:szCs w:val="28"/>
        </w:rPr>
        <w:br/>
        <w:t>o Must include uppercase, lowercase, digit, and special</w:t>
      </w:r>
      <w:r w:rsidRPr="003A691A">
        <w:rPr>
          <w:rFonts w:ascii="Times New Roman" w:hAnsi="Times New Roman" w:cs="Times New Roman"/>
          <w:sz w:val="28"/>
          <w:szCs w:val="28"/>
        </w:rPr>
        <w:br/>
        <w:t>character.</w:t>
      </w:r>
      <w:r w:rsidRPr="003A691A">
        <w:rPr>
          <w:rFonts w:ascii="Times New Roman" w:hAnsi="Times New Roman" w:cs="Times New Roman"/>
          <w:sz w:val="28"/>
          <w:szCs w:val="28"/>
        </w:rPr>
        <w:br/>
        <w:t>o Must not contain spaces.</w:t>
      </w:r>
      <w:r w:rsidRPr="003A691A">
        <w:rPr>
          <w:rFonts w:ascii="Times New Roman" w:hAnsi="Times New Roman" w:cs="Times New Roman"/>
          <w:sz w:val="28"/>
          <w:szCs w:val="28"/>
        </w:rPr>
        <w:br/>
      </w:r>
      <w:r w:rsidRPr="003A691A">
        <w:rPr>
          <w:rFonts w:ascii="Times New Roman" w:hAnsi="Times New Roman" w:cs="Times New Roman"/>
          <w:b/>
          <w:bCs/>
          <w:sz w:val="28"/>
          <w:szCs w:val="28"/>
        </w:rPr>
        <w:t>Example Assert Test Cases:</w:t>
      </w:r>
      <w:r w:rsidRPr="003A691A">
        <w:rPr>
          <w:rFonts w:ascii="Times New Roman" w:hAnsi="Times New Roman" w:cs="Times New Roman"/>
          <w:sz w:val="28"/>
          <w:szCs w:val="28"/>
        </w:rPr>
        <w:br/>
        <w:t>assert is_strong_password("Abcd@123") == True</w:t>
      </w:r>
      <w:r w:rsidRPr="003A691A">
        <w:rPr>
          <w:rFonts w:ascii="Times New Roman" w:hAnsi="Times New Roman" w:cs="Times New Roman"/>
          <w:sz w:val="28"/>
          <w:szCs w:val="28"/>
        </w:rPr>
        <w:br/>
        <w:t>assert is_strong_password("abcd123") == False</w:t>
      </w:r>
      <w:r w:rsidRPr="003A691A">
        <w:rPr>
          <w:rFonts w:ascii="Times New Roman" w:hAnsi="Times New Roman" w:cs="Times New Roman"/>
          <w:sz w:val="28"/>
          <w:szCs w:val="28"/>
        </w:rPr>
        <w:br/>
        <w:t>assert is_strong_password("ABCD@1234") == True</w:t>
      </w:r>
    </w:p>
    <w:p w14:paraId="1E62F25D" w14:textId="6C58C0AB" w:rsidR="006F7C94" w:rsidRPr="003A691A" w:rsidRDefault="0064385B" w:rsidP="006F7C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691A">
        <w:rPr>
          <w:rFonts w:ascii="Times New Roman" w:hAnsi="Times New Roman" w:cs="Times New Roman"/>
          <w:sz w:val="28"/>
          <w:szCs w:val="28"/>
        </w:rPr>
        <w:br/>
      </w:r>
      <w:r w:rsidRPr="003A691A">
        <w:rPr>
          <w:rFonts w:ascii="Times New Roman" w:hAnsi="Times New Roman" w:cs="Times New Roman"/>
          <w:b/>
          <w:bCs/>
          <w:sz w:val="28"/>
          <w:szCs w:val="28"/>
        </w:rPr>
        <w:t>Expected Output #1:</w:t>
      </w:r>
      <w:r w:rsidRPr="003A691A">
        <w:rPr>
          <w:rFonts w:ascii="Times New Roman" w:hAnsi="Times New Roman" w:cs="Times New Roman"/>
          <w:sz w:val="28"/>
          <w:szCs w:val="28"/>
        </w:rPr>
        <w:br/>
        <w:t>• Password validation logic passing all AI-generated test cases</w:t>
      </w:r>
    </w:p>
    <w:p w14:paraId="17AB879E" w14:textId="77777777" w:rsidR="0064385B" w:rsidRPr="003A691A" w:rsidRDefault="0064385B" w:rsidP="006F7C94">
      <w:pPr>
        <w:rPr>
          <w:rFonts w:ascii="Times New Roman" w:hAnsi="Times New Roman" w:cs="Times New Roman"/>
          <w:sz w:val="28"/>
          <w:szCs w:val="28"/>
        </w:rPr>
      </w:pPr>
    </w:p>
    <w:p w14:paraId="47716434" w14:textId="00618440" w:rsidR="006F7C94" w:rsidRPr="00C46B1E" w:rsidRDefault="006F7C94" w:rsidP="006F7C94">
      <w:pPr>
        <w:pStyle w:val="Heading2"/>
        <w:rPr>
          <w:rFonts w:ascii="Times New Roman" w:hAnsi="Times New Roman" w:cs="Times New Roman"/>
          <w:color w:val="00B0F0"/>
          <w:sz w:val="36"/>
          <w:szCs w:val="36"/>
        </w:rPr>
      </w:pPr>
      <w:proofErr w:type="gramStart"/>
      <w:r w:rsidRPr="00C46B1E">
        <w:rPr>
          <w:rFonts w:ascii="Times New Roman" w:hAnsi="Times New Roman" w:cs="Times New Roman"/>
          <w:color w:val="00B0F0"/>
          <w:sz w:val="36"/>
          <w:szCs w:val="36"/>
        </w:rPr>
        <w:lastRenderedPageBreak/>
        <w:t>Code ,</w:t>
      </w:r>
      <w:proofErr w:type="gramEnd"/>
      <w:r w:rsidRPr="00C46B1E">
        <w:rPr>
          <w:rFonts w:ascii="Times New Roman" w:hAnsi="Times New Roman" w:cs="Times New Roman"/>
          <w:color w:val="00B0F0"/>
          <w:sz w:val="36"/>
          <w:szCs w:val="36"/>
        </w:rPr>
        <w:t xml:space="preserve"> </w:t>
      </w:r>
      <w:proofErr w:type="gramStart"/>
      <w:r w:rsidRPr="00C46B1E">
        <w:rPr>
          <w:rFonts w:ascii="Times New Roman" w:hAnsi="Times New Roman" w:cs="Times New Roman"/>
          <w:color w:val="00B0F0"/>
          <w:sz w:val="36"/>
          <w:szCs w:val="36"/>
        </w:rPr>
        <w:t>Output :</w:t>
      </w:r>
      <w:proofErr w:type="gramEnd"/>
    </w:p>
    <w:p w14:paraId="08D4D0A7" w14:textId="77777777" w:rsidR="006F7C94" w:rsidRPr="003A691A" w:rsidRDefault="006F7C94" w:rsidP="006F7C94">
      <w:pPr>
        <w:rPr>
          <w:rFonts w:ascii="Times New Roman" w:hAnsi="Times New Roman" w:cs="Times New Roman"/>
        </w:rPr>
      </w:pPr>
    </w:p>
    <w:p w14:paraId="6755A313" w14:textId="5AA06AA0" w:rsidR="006F7C94" w:rsidRPr="003A691A" w:rsidRDefault="003A691A" w:rsidP="006F7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2768C5" wp14:editId="12239652">
            <wp:extent cx="5486400" cy="3850640"/>
            <wp:effectExtent l="0" t="0" r="0" b="0"/>
            <wp:docPr id="9897537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5370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F11F" w14:textId="37DF1C82" w:rsidR="0046643C" w:rsidRPr="003A691A" w:rsidRDefault="0046643C">
      <w:pPr>
        <w:rPr>
          <w:rFonts w:ascii="Times New Roman" w:hAnsi="Times New Roman" w:cs="Times New Roman"/>
        </w:rPr>
      </w:pPr>
    </w:p>
    <w:p w14:paraId="3D30A821" w14:textId="7D743520" w:rsidR="00727C44" w:rsidRPr="00C46B1E" w:rsidRDefault="0064385B" w:rsidP="00727C44">
      <w:pPr>
        <w:pStyle w:val="Heading1"/>
        <w:rPr>
          <w:rFonts w:ascii="Times New Roman" w:hAnsi="Times New Roman" w:cs="Times New Roman"/>
          <w:color w:val="00B0F0"/>
          <w:sz w:val="24"/>
          <w:szCs w:val="24"/>
        </w:rPr>
      </w:pPr>
      <w:r w:rsidRPr="00C46B1E">
        <w:rPr>
          <w:rFonts w:ascii="Times New Roman" w:hAnsi="Times New Roman" w:cs="Times New Roman"/>
          <w:color w:val="00B0F0"/>
          <w:sz w:val="36"/>
          <w:szCs w:val="36"/>
        </w:rPr>
        <w:t>Task #</w:t>
      </w:r>
      <w:proofErr w:type="gramStart"/>
      <w:r w:rsidRPr="00C46B1E">
        <w:rPr>
          <w:rFonts w:ascii="Times New Roman" w:hAnsi="Times New Roman" w:cs="Times New Roman"/>
          <w:color w:val="00B0F0"/>
          <w:sz w:val="36"/>
          <w:szCs w:val="36"/>
        </w:rPr>
        <w:t>2 :</w:t>
      </w:r>
      <w:proofErr w:type="gramEnd"/>
    </w:p>
    <w:p w14:paraId="0AC0DFF8" w14:textId="371E8827" w:rsidR="00727C44" w:rsidRPr="003A691A" w:rsidRDefault="00727C44" w:rsidP="00727C44">
      <w:pPr>
        <w:rPr>
          <w:rFonts w:ascii="Times New Roman" w:hAnsi="Times New Roman" w:cs="Times New Roman"/>
          <w:sz w:val="24"/>
          <w:szCs w:val="24"/>
        </w:rPr>
      </w:pPr>
      <w:r w:rsidRPr="003A691A">
        <w:rPr>
          <w:rFonts w:ascii="Times New Roman" w:hAnsi="Times New Roman" w:cs="Times New Roman"/>
          <w:sz w:val="24"/>
          <w:szCs w:val="24"/>
        </w:rPr>
        <w:t xml:space="preserve"> (Number Classification with Loops – Apply AI for</w:t>
      </w:r>
    </w:p>
    <w:p w14:paraId="245CD7BB" w14:textId="77777777" w:rsidR="00727C44" w:rsidRPr="003A691A" w:rsidRDefault="00727C44" w:rsidP="00727C44">
      <w:pPr>
        <w:rPr>
          <w:rFonts w:ascii="Times New Roman" w:hAnsi="Times New Roman" w:cs="Times New Roman"/>
          <w:sz w:val="24"/>
          <w:szCs w:val="24"/>
        </w:rPr>
      </w:pPr>
      <w:r w:rsidRPr="003A691A">
        <w:rPr>
          <w:rFonts w:ascii="Times New Roman" w:hAnsi="Times New Roman" w:cs="Times New Roman"/>
          <w:sz w:val="24"/>
          <w:szCs w:val="24"/>
        </w:rPr>
        <w:t>Edge Case Handling)</w:t>
      </w:r>
    </w:p>
    <w:p w14:paraId="18CCE1F9" w14:textId="6B71F4D2" w:rsidR="00727C44" w:rsidRPr="003A691A" w:rsidRDefault="00727C44" w:rsidP="000D2D7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A691A">
        <w:rPr>
          <w:rFonts w:ascii="Times New Roman" w:hAnsi="Times New Roman" w:cs="Times New Roman"/>
          <w:b/>
          <w:bCs/>
          <w:sz w:val="24"/>
          <w:szCs w:val="24"/>
        </w:rPr>
        <w:t>Task:</w:t>
      </w:r>
      <w:r w:rsidRPr="003A691A">
        <w:rPr>
          <w:rFonts w:ascii="Times New Roman" w:hAnsi="Times New Roman" w:cs="Times New Roman"/>
          <w:sz w:val="24"/>
          <w:szCs w:val="24"/>
        </w:rPr>
        <w:t xml:space="preserve"> Use AI to generate at least 3 assert test cases for a</w:t>
      </w:r>
    </w:p>
    <w:p w14:paraId="0705DA6A" w14:textId="77777777" w:rsidR="00727C44" w:rsidRPr="003A691A" w:rsidRDefault="00727C44" w:rsidP="000D2D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691A">
        <w:rPr>
          <w:rFonts w:ascii="Times New Roman" w:hAnsi="Times New Roman" w:cs="Times New Roman"/>
          <w:sz w:val="24"/>
          <w:szCs w:val="24"/>
        </w:rPr>
        <w:t>classify_number(n) function. Implement using loops.</w:t>
      </w:r>
    </w:p>
    <w:p w14:paraId="0698B687" w14:textId="77777777" w:rsidR="00727C44" w:rsidRPr="003A691A" w:rsidRDefault="00727C44" w:rsidP="00727C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691A">
        <w:rPr>
          <w:rFonts w:ascii="Times New Roman" w:hAnsi="Times New Roman" w:cs="Times New Roman"/>
          <w:b/>
          <w:bCs/>
          <w:sz w:val="24"/>
          <w:szCs w:val="24"/>
        </w:rPr>
        <w:t>• Requirements:</w:t>
      </w:r>
    </w:p>
    <w:p w14:paraId="2B9F1E5A" w14:textId="3C2AC925" w:rsidR="00727C44" w:rsidRPr="003A691A" w:rsidRDefault="00727C44" w:rsidP="000D2D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A691A">
        <w:rPr>
          <w:rFonts w:ascii="Times New Roman" w:hAnsi="Times New Roman" w:cs="Times New Roman"/>
          <w:sz w:val="24"/>
          <w:szCs w:val="24"/>
        </w:rPr>
        <w:t>Classify numbers as Positive, Negative, or Zero.</w:t>
      </w:r>
    </w:p>
    <w:p w14:paraId="125C3D36" w14:textId="1058BFAE" w:rsidR="00727C44" w:rsidRPr="003A691A" w:rsidRDefault="00727C44" w:rsidP="000D2D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A691A">
        <w:rPr>
          <w:rFonts w:ascii="Times New Roman" w:hAnsi="Times New Roman" w:cs="Times New Roman"/>
          <w:sz w:val="24"/>
          <w:szCs w:val="24"/>
        </w:rPr>
        <w:t>Handle invalid inputs like strings and None.</w:t>
      </w:r>
    </w:p>
    <w:p w14:paraId="77A50446" w14:textId="5280FE64" w:rsidR="00727C44" w:rsidRPr="003A691A" w:rsidRDefault="00727C44" w:rsidP="000D2D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A691A">
        <w:rPr>
          <w:rFonts w:ascii="Times New Roman" w:hAnsi="Times New Roman" w:cs="Times New Roman"/>
          <w:sz w:val="24"/>
          <w:szCs w:val="24"/>
        </w:rPr>
        <w:t>Include boundary conditions (-1, 0, 1).</w:t>
      </w:r>
    </w:p>
    <w:p w14:paraId="10A1F276" w14:textId="77777777" w:rsidR="00727C44" w:rsidRPr="003A691A" w:rsidRDefault="00727C44" w:rsidP="00727C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691A">
        <w:rPr>
          <w:rFonts w:ascii="Times New Roman" w:hAnsi="Times New Roman" w:cs="Times New Roman"/>
          <w:b/>
          <w:bCs/>
          <w:sz w:val="24"/>
          <w:szCs w:val="24"/>
        </w:rPr>
        <w:t>Example Assert Test Cases:</w:t>
      </w:r>
    </w:p>
    <w:p w14:paraId="2FDF4441" w14:textId="77777777" w:rsidR="00727C44" w:rsidRPr="003A691A" w:rsidRDefault="00727C44" w:rsidP="00727C44">
      <w:pPr>
        <w:rPr>
          <w:rFonts w:ascii="Times New Roman" w:hAnsi="Times New Roman" w:cs="Times New Roman"/>
          <w:sz w:val="24"/>
          <w:szCs w:val="24"/>
        </w:rPr>
      </w:pPr>
      <w:r w:rsidRPr="003A691A">
        <w:rPr>
          <w:rFonts w:ascii="Times New Roman" w:hAnsi="Times New Roman" w:cs="Times New Roman"/>
          <w:sz w:val="24"/>
          <w:szCs w:val="24"/>
        </w:rPr>
        <w:t>assert classify_</w:t>
      </w:r>
      <w:proofErr w:type="gramStart"/>
      <w:r w:rsidRPr="003A691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A691A">
        <w:rPr>
          <w:rFonts w:ascii="Times New Roman" w:hAnsi="Times New Roman" w:cs="Times New Roman"/>
          <w:sz w:val="24"/>
          <w:szCs w:val="24"/>
        </w:rPr>
        <w:t>10) == "Positive"</w:t>
      </w:r>
    </w:p>
    <w:p w14:paraId="234A2B9C" w14:textId="77777777" w:rsidR="00727C44" w:rsidRPr="003A691A" w:rsidRDefault="00727C44" w:rsidP="00727C44">
      <w:pPr>
        <w:rPr>
          <w:rFonts w:ascii="Times New Roman" w:hAnsi="Times New Roman" w:cs="Times New Roman"/>
          <w:sz w:val="24"/>
          <w:szCs w:val="24"/>
        </w:rPr>
      </w:pPr>
      <w:r w:rsidRPr="003A691A">
        <w:rPr>
          <w:rFonts w:ascii="Times New Roman" w:hAnsi="Times New Roman" w:cs="Times New Roman"/>
          <w:sz w:val="24"/>
          <w:szCs w:val="24"/>
        </w:rPr>
        <w:lastRenderedPageBreak/>
        <w:t xml:space="preserve">assert </w:t>
      </w:r>
      <w:proofErr w:type="spellStart"/>
      <w:r w:rsidRPr="003A691A">
        <w:rPr>
          <w:rFonts w:ascii="Times New Roman" w:hAnsi="Times New Roman" w:cs="Times New Roman"/>
          <w:sz w:val="24"/>
          <w:szCs w:val="24"/>
        </w:rPr>
        <w:t>classify_</w:t>
      </w:r>
      <w:proofErr w:type="gramStart"/>
      <w:r w:rsidRPr="003A691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3A69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A691A">
        <w:rPr>
          <w:rFonts w:ascii="Times New Roman" w:hAnsi="Times New Roman" w:cs="Times New Roman"/>
          <w:sz w:val="24"/>
          <w:szCs w:val="24"/>
        </w:rPr>
        <w:t>-5) == "Negative"</w:t>
      </w:r>
    </w:p>
    <w:p w14:paraId="6F77C9C6" w14:textId="77777777" w:rsidR="00727C44" w:rsidRPr="003A691A" w:rsidRDefault="00727C44" w:rsidP="00727C44">
      <w:pPr>
        <w:rPr>
          <w:rFonts w:ascii="Times New Roman" w:hAnsi="Times New Roman" w:cs="Times New Roman"/>
          <w:sz w:val="24"/>
          <w:szCs w:val="24"/>
        </w:rPr>
      </w:pPr>
      <w:r w:rsidRPr="003A691A">
        <w:rPr>
          <w:rFonts w:ascii="Times New Roman" w:hAnsi="Times New Roman" w:cs="Times New Roman"/>
          <w:sz w:val="24"/>
          <w:szCs w:val="24"/>
        </w:rPr>
        <w:t>assert classify_</w:t>
      </w:r>
      <w:proofErr w:type="gramStart"/>
      <w:r w:rsidRPr="003A691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A691A">
        <w:rPr>
          <w:rFonts w:ascii="Times New Roman" w:hAnsi="Times New Roman" w:cs="Times New Roman"/>
          <w:sz w:val="24"/>
          <w:szCs w:val="24"/>
        </w:rPr>
        <w:t>0) == "Zero"</w:t>
      </w:r>
    </w:p>
    <w:p w14:paraId="175B3F0E" w14:textId="77777777" w:rsidR="000D2D7B" w:rsidRPr="003A691A" w:rsidRDefault="000D2D7B" w:rsidP="00727C44">
      <w:pPr>
        <w:rPr>
          <w:rFonts w:ascii="Times New Roman" w:hAnsi="Times New Roman" w:cs="Times New Roman"/>
          <w:sz w:val="24"/>
          <w:szCs w:val="24"/>
        </w:rPr>
      </w:pPr>
    </w:p>
    <w:p w14:paraId="6184A36B" w14:textId="77777777" w:rsidR="00727C44" w:rsidRPr="003A691A" w:rsidRDefault="00727C44" w:rsidP="00727C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691A">
        <w:rPr>
          <w:rFonts w:ascii="Times New Roman" w:hAnsi="Times New Roman" w:cs="Times New Roman"/>
          <w:b/>
          <w:bCs/>
          <w:sz w:val="24"/>
          <w:szCs w:val="24"/>
        </w:rPr>
        <w:t>Expected Output #2:</w:t>
      </w:r>
    </w:p>
    <w:p w14:paraId="10AA87C5" w14:textId="387E2EB1" w:rsidR="00727C44" w:rsidRPr="003A691A" w:rsidRDefault="00727C44" w:rsidP="00727C44">
      <w:pPr>
        <w:rPr>
          <w:rFonts w:ascii="Times New Roman" w:hAnsi="Times New Roman" w:cs="Times New Roman"/>
          <w:sz w:val="24"/>
          <w:szCs w:val="24"/>
        </w:rPr>
      </w:pPr>
      <w:r w:rsidRPr="003A691A">
        <w:rPr>
          <w:rFonts w:ascii="Times New Roman" w:hAnsi="Times New Roman" w:cs="Times New Roman"/>
          <w:sz w:val="24"/>
          <w:szCs w:val="24"/>
        </w:rPr>
        <w:t>• Classification logic passing all assert tests.</w:t>
      </w:r>
    </w:p>
    <w:p w14:paraId="18FD0189" w14:textId="09B762FA" w:rsidR="0064385B" w:rsidRPr="003A691A" w:rsidRDefault="003A6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5CD6CD" wp14:editId="0C4D9737">
            <wp:extent cx="5486400" cy="3898900"/>
            <wp:effectExtent l="0" t="0" r="0" b="6350"/>
            <wp:docPr id="1148791662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91662" name="Picture 2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F8D4" w14:textId="40A5A1B4" w:rsidR="00727C44" w:rsidRPr="003A691A" w:rsidRDefault="00727C44" w:rsidP="00727C44">
      <w:pPr>
        <w:pStyle w:val="Heading1"/>
        <w:rPr>
          <w:rFonts w:ascii="Times New Roman" w:hAnsi="Times New Roman" w:cs="Times New Roman"/>
        </w:rPr>
      </w:pPr>
      <w:r w:rsidRPr="00C46B1E">
        <w:rPr>
          <w:rFonts w:ascii="Times New Roman" w:hAnsi="Times New Roman" w:cs="Times New Roman"/>
          <w:color w:val="00B0F0"/>
          <w:sz w:val="36"/>
          <w:szCs w:val="36"/>
        </w:rPr>
        <w:t>Task #</w:t>
      </w:r>
      <w:proofErr w:type="gramStart"/>
      <w:r w:rsidRPr="00C46B1E">
        <w:rPr>
          <w:rFonts w:ascii="Times New Roman" w:hAnsi="Times New Roman" w:cs="Times New Roman"/>
          <w:color w:val="00B0F0"/>
          <w:sz w:val="36"/>
          <w:szCs w:val="36"/>
        </w:rPr>
        <w:t>3 :</w:t>
      </w:r>
      <w:proofErr w:type="gramEnd"/>
    </w:p>
    <w:p w14:paraId="40E075AA" w14:textId="651DE784" w:rsidR="00727C44" w:rsidRPr="003A691A" w:rsidRDefault="00727C44" w:rsidP="000D2D7B">
      <w:pPr>
        <w:ind w:left="360"/>
        <w:rPr>
          <w:rFonts w:ascii="Times New Roman" w:hAnsi="Times New Roman" w:cs="Times New Roman"/>
          <w:sz w:val="28"/>
          <w:szCs w:val="28"/>
        </w:rPr>
      </w:pPr>
      <w:r w:rsidRPr="003A691A">
        <w:rPr>
          <w:rFonts w:ascii="Times New Roman" w:hAnsi="Times New Roman" w:cs="Times New Roman"/>
          <w:sz w:val="28"/>
          <w:szCs w:val="28"/>
        </w:rPr>
        <w:t>(Anagram Checker – Apply AI for String Analysis)</w:t>
      </w:r>
      <w:r w:rsidRPr="003A691A">
        <w:rPr>
          <w:rFonts w:ascii="Times New Roman" w:hAnsi="Times New Roman" w:cs="Times New Roman"/>
          <w:sz w:val="28"/>
          <w:szCs w:val="28"/>
        </w:rPr>
        <w:br/>
      </w:r>
      <w:r w:rsidRPr="003A691A">
        <w:rPr>
          <w:rFonts w:ascii="Times New Roman" w:hAnsi="Times New Roman" w:cs="Times New Roman"/>
          <w:b/>
          <w:bCs/>
          <w:sz w:val="28"/>
          <w:szCs w:val="28"/>
        </w:rPr>
        <w:t>• Task:</w:t>
      </w:r>
      <w:r w:rsidRPr="003A691A">
        <w:rPr>
          <w:rFonts w:ascii="Times New Roman" w:hAnsi="Times New Roman" w:cs="Times New Roman"/>
          <w:sz w:val="28"/>
          <w:szCs w:val="28"/>
        </w:rPr>
        <w:t xml:space="preserve"> Use AI to generate at least 3 assert test cases for</w:t>
      </w:r>
      <w:r w:rsidRPr="003A691A">
        <w:rPr>
          <w:rFonts w:ascii="Times New Roman" w:hAnsi="Times New Roman" w:cs="Times New Roman"/>
          <w:sz w:val="28"/>
          <w:szCs w:val="28"/>
        </w:rPr>
        <w:br/>
        <w:t>is_anagram(str1, str2) and implement the function.</w:t>
      </w:r>
      <w:r w:rsidRPr="003A691A">
        <w:rPr>
          <w:rFonts w:ascii="Times New Roman" w:hAnsi="Times New Roman" w:cs="Times New Roman"/>
          <w:sz w:val="28"/>
          <w:szCs w:val="28"/>
        </w:rPr>
        <w:br/>
      </w:r>
      <w:r w:rsidRPr="003A691A">
        <w:rPr>
          <w:rFonts w:ascii="Times New Roman" w:hAnsi="Times New Roman" w:cs="Times New Roman"/>
          <w:b/>
          <w:bCs/>
          <w:sz w:val="28"/>
          <w:szCs w:val="28"/>
        </w:rPr>
        <w:t>• Requirements:</w:t>
      </w:r>
      <w:r w:rsidRPr="003A691A">
        <w:rPr>
          <w:rFonts w:ascii="Times New Roman" w:hAnsi="Times New Roman" w:cs="Times New Roman"/>
          <w:sz w:val="28"/>
          <w:szCs w:val="28"/>
        </w:rPr>
        <w:br/>
        <w:t>o Ignore case, spaces, and punctuation.</w:t>
      </w:r>
      <w:r w:rsidRPr="003A691A">
        <w:rPr>
          <w:rFonts w:ascii="Times New Roman" w:hAnsi="Times New Roman" w:cs="Times New Roman"/>
          <w:sz w:val="28"/>
          <w:szCs w:val="28"/>
        </w:rPr>
        <w:br/>
        <w:t>o Handle edge cases (empty strings, identical words).</w:t>
      </w:r>
      <w:r w:rsidRPr="003A691A">
        <w:rPr>
          <w:rFonts w:ascii="Times New Roman" w:hAnsi="Times New Roman" w:cs="Times New Roman"/>
          <w:sz w:val="28"/>
          <w:szCs w:val="28"/>
        </w:rPr>
        <w:br/>
      </w:r>
      <w:r w:rsidRPr="003A691A">
        <w:rPr>
          <w:rFonts w:ascii="Times New Roman" w:hAnsi="Times New Roman" w:cs="Times New Roman"/>
          <w:b/>
          <w:bCs/>
          <w:sz w:val="28"/>
          <w:szCs w:val="28"/>
        </w:rPr>
        <w:t>Example Assert Test Cases:</w:t>
      </w:r>
      <w:r w:rsidRPr="003A691A">
        <w:rPr>
          <w:rFonts w:ascii="Times New Roman" w:hAnsi="Times New Roman" w:cs="Times New Roman"/>
          <w:sz w:val="28"/>
          <w:szCs w:val="28"/>
        </w:rPr>
        <w:br/>
        <w:t>assert is_anagram("listen", "silent") == True</w:t>
      </w:r>
      <w:r w:rsidRPr="003A691A">
        <w:rPr>
          <w:rFonts w:ascii="Times New Roman" w:hAnsi="Times New Roman" w:cs="Times New Roman"/>
          <w:sz w:val="28"/>
          <w:szCs w:val="28"/>
        </w:rPr>
        <w:br/>
      </w:r>
      <w:r w:rsidRPr="003A691A">
        <w:rPr>
          <w:rFonts w:ascii="Times New Roman" w:hAnsi="Times New Roman" w:cs="Times New Roman"/>
          <w:sz w:val="28"/>
          <w:szCs w:val="28"/>
        </w:rPr>
        <w:lastRenderedPageBreak/>
        <w:t>assert is_anagram("hello", "world") == False</w:t>
      </w:r>
      <w:r w:rsidRPr="003A691A">
        <w:rPr>
          <w:rFonts w:ascii="Times New Roman" w:hAnsi="Times New Roman" w:cs="Times New Roman"/>
          <w:sz w:val="28"/>
          <w:szCs w:val="28"/>
        </w:rPr>
        <w:br/>
        <w:t>assert is_anagram("Dormitory", "Dirty Room") == True</w:t>
      </w:r>
    </w:p>
    <w:p w14:paraId="6D569CB6" w14:textId="7E0EDD23" w:rsidR="0064385B" w:rsidRPr="003A691A" w:rsidRDefault="00727C44">
      <w:pPr>
        <w:rPr>
          <w:rFonts w:ascii="Times New Roman" w:hAnsi="Times New Roman" w:cs="Times New Roman"/>
          <w:sz w:val="28"/>
          <w:szCs w:val="28"/>
        </w:rPr>
      </w:pPr>
      <w:r w:rsidRPr="003A691A">
        <w:rPr>
          <w:rFonts w:ascii="Times New Roman" w:hAnsi="Times New Roman" w:cs="Times New Roman"/>
          <w:sz w:val="28"/>
          <w:szCs w:val="28"/>
        </w:rPr>
        <w:br/>
      </w:r>
      <w:r w:rsidRPr="003A691A">
        <w:rPr>
          <w:rFonts w:ascii="Times New Roman" w:hAnsi="Times New Roman" w:cs="Times New Roman"/>
          <w:b/>
          <w:bCs/>
          <w:sz w:val="28"/>
          <w:szCs w:val="28"/>
        </w:rPr>
        <w:t>Expected Output #3:</w:t>
      </w:r>
      <w:r w:rsidRPr="003A691A">
        <w:rPr>
          <w:rFonts w:ascii="Times New Roman" w:hAnsi="Times New Roman" w:cs="Times New Roman"/>
          <w:sz w:val="28"/>
          <w:szCs w:val="28"/>
        </w:rPr>
        <w:br/>
        <w:t>• Function correctly identifying anagrams and passing all AI-</w:t>
      </w:r>
      <w:r w:rsidRPr="003A691A">
        <w:rPr>
          <w:rFonts w:ascii="Times New Roman" w:hAnsi="Times New Roman" w:cs="Times New Roman"/>
          <w:sz w:val="28"/>
          <w:szCs w:val="28"/>
        </w:rPr>
        <w:br/>
        <w:t>generated tests.</w:t>
      </w:r>
    </w:p>
    <w:p w14:paraId="1D7C914E" w14:textId="3397F6E2" w:rsidR="0064385B" w:rsidRPr="003A691A" w:rsidRDefault="003A6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E7024F" wp14:editId="7B22DEDE">
            <wp:extent cx="5486400" cy="3845560"/>
            <wp:effectExtent l="0" t="0" r="0" b="2540"/>
            <wp:docPr id="2043206155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06155" name="Picture 3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1AB1" w14:textId="77777777" w:rsidR="000D2D7B" w:rsidRPr="003A691A" w:rsidRDefault="000D2D7B">
      <w:pPr>
        <w:rPr>
          <w:rFonts w:ascii="Times New Roman" w:hAnsi="Times New Roman" w:cs="Times New Roman"/>
        </w:rPr>
      </w:pPr>
    </w:p>
    <w:p w14:paraId="12960FFA" w14:textId="340102E5" w:rsidR="000D2D7B" w:rsidRPr="00C46B1E" w:rsidRDefault="000D2D7B" w:rsidP="000D2D7B">
      <w:pPr>
        <w:pStyle w:val="Heading1"/>
        <w:rPr>
          <w:rFonts w:ascii="Times New Roman" w:eastAsiaTheme="minorEastAsia" w:hAnsi="Times New Roman" w:cs="Times New Roman"/>
          <w:b w:val="0"/>
          <w:bCs w:val="0"/>
          <w:color w:val="00B0F0"/>
          <w:sz w:val="22"/>
          <w:szCs w:val="22"/>
        </w:rPr>
      </w:pPr>
      <w:r w:rsidRPr="00C46B1E">
        <w:rPr>
          <w:rFonts w:ascii="Times New Roman" w:hAnsi="Times New Roman" w:cs="Times New Roman"/>
          <w:color w:val="00B0F0"/>
          <w:sz w:val="36"/>
          <w:szCs w:val="36"/>
        </w:rPr>
        <w:t>Task #</w:t>
      </w:r>
      <w:proofErr w:type="gramStart"/>
      <w:r w:rsidRPr="00C46B1E">
        <w:rPr>
          <w:rFonts w:ascii="Times New Roman" w:hAnsi="Times New Roman" w:cs="Times New Roman"/>
          <w:color w:val="00B0F0"/>
          <w:sz w:val="36"/>
          <w:szCs w:val="36"/>
        </w:rPr>
        <w:t>4 :</w:t>
      </w:r>
      <w:proofErr w:type="gramEnd"/>
    </w:p>
    <w:p w14:paraId="0A3F3375" w14:textId="77777777" w:rsidR="000D2D7B" w:rsidRPr="003A691A" w:rsidRDefault="000D2D7B" w:rsidP="000D2D7B">
      <w:pPr>
        <w:rPr>
          <w:rFonts w:ascii="Times New Roman" w:hAnsi="Times New Roman" w:cs="Times New Roman"/>
          <w:sz w:val="24"/>
          <w:szCs w:val="24"/>
        </w:rPr>
      </w:pPr>
    </w:p>
    <w:p w14:paraId="10991AEC" w14:textId="77777777" w:rsidR="000D2D7B" w:rsidRPr="003A691A" w:rsidRDefault="000D2D7B" w:rsidP="000D2D7B">
      <w:pPr>
        <w:ind w:left="360"/>
        <w:rPr>
          <w:rFonts w:ascii="Times New Roman" w:hAnsi="Times New Roman" w:cs="Times New Roman"/>
          <w:sz w:val="28"/>
          <w:szCs w:val="28"/>
        </w:rPr>
      </w:pPr>
      <w:r w:rsidRPr="003A691A">
        <w:rPr>
          <w:rFonts w:ascii="Times New Roman" w:hAnsi="Times New Roman" w:cs="Times New Roman"/>
          <w:sz w:val="28"/>
          <w:szCs w:val="28"/>
        </w:rPr>
        <w:t>(Inventory Class – Apply AI to Simulate Real-</w:t>
      </w:r>
      <w:r w:rsidRPr="003A691A">
        <w:rPr>
          <w:rFonts w:ascii="Times New Roman" w:hAnsi="Times New Roman" w:cs="Times New Roman"/>
          <w:sz w:val="28"/>
          <w:szCs w:val="28"/>
        </w:rPr>
        <w:br/>
        <w:t>World Inventory System)</w:t>
      </w:r>
      <w:r w:rsidRPr="003A691A">
        <w:rPr>
          <w:rFonts w:ascii="Times New Roman" w:hAnsi="Times New Roman" w:cs="Times New Roman"/>
          <w:sz w:val="28"/>
          <w:szCs w:val="28"/>
        </w:rPr>
        <w:br/>
      </w:r>
      <w:r w:rsidRPr="003A691A">
        <w:rPr>
          <w:rFonts w:ascii="Times New Roman" w:hAnsi="Times New Roman" w:cs="Times New Roman"/>
          <w:b/>
          <w:bCs/>
          <w:sz w:val="28"/>
          <w:szCs w:val="28"/>
        </w:rPr>
        <w:t>• Task:</w:t>
      </w:r>
      <w:r w:rsidRPr="003A691A">
        <w:rPr>
          <w:rFonts w:ascii="Times New Roman" w:hAnsi="Times New Roman" w:cs="Times New Roman"/>
          <w:sz w:val="28"/>
          <w:szCs w:val="28"/>
        </w:rPr>
        <w:t xml:space="preserve"> Ask AI to generate at least 3 assert-based tests for an</w:t>
      </w:r>
      <w:r w:rsidRPr="003A691A">
        <w:rPr>
          <w:rFonts w:ascii="Times New Roman" w:hAnsi="Times New Roman" w:cs="Times New Roman"/>
          <w:sz w:val="28"/>
          <w:szCs w:val="28"/>
        </w:rPr>
        <w:br/>
        <w:t>Inventory class with stock management.</w:t>
      </w:r>
      <w:r w:rsidRPr="003A691A">
        <w:rPr>
          <w:rFonts w:ascii="Times New Roman" w:hAnsi="Times New Roman" w:cs="Times New Roman"/>
          <w:sz w:val="28"/>
          <w:szCs w:val="28"/>
        </w:rPr>
        <w:br/>
      </w:r>
      <w:r w:rsidRPr="003A691A">
        <w:rPr>
          <w:rFonts w:ascii="Times New Roman" w:hAnsi="Times New Roman" w:cs="Times New Roman"/>
          <w:b/>
          <w:bCs/>
          <w:sz w:val="28"/>
          <w:szCs w:val="28"/>
        </w:rPr>
        <w:t>• Methods:</w:t>
      </w:r>
      <w:r w:rsidRPr="003A691A">
        <w:rPr>
          <w:rFonts w:ascii="Times New Roman" w:hAnsi="Times New Roman" w:cs="Times New Roman"/>
          <w:sz w:val="28"/>
          <w:szCs w:val="28"/>
        </w:rPr>
        <w:br/>
        <w:t>o add_item(name, quantity)</w:t>
      </w:r>
      <w:r w:rsidRPr="003A691A">
        <w:rPr>
          <w:rFonts w:ascii="Times New Roman" w:hAnsi="Times New Roman" w:cs="Times New Roman"/>
          <w:sz w:val="28"/>
          <w:szCs w:val="28"/>
        </w:rPr>
        <w:br/>
      </w:r>
      <w:r w:rsidRPr="003A691A">
        <w:rPr>
          <w:rFonts w:ascii="Times New Roman" w:hAnsi="Times New Roman" w:cs="Times New Roman"/>
          <w:sz w:val="28"/>
          <w:szCs w:val="28"/>
        </w:rPr>
        <w:lastRenderedPageBreak/>
        <w:t>o remove_item(name, quantity)</w:t>
      </w:r>
      <w:r w:rsidRPr="003A691A">
        <w:rPr>
          <w:rFonts w:ascii="Times New Roman" w:hAnsi="Times New Roman" w:cs="Times New Roman"/>
          <w:sz w:val="28"/>
          <w:szCs w:val="28"/>
        </w:rPr>
        <w:br/>
        <w:t>o get_stock(name)</w:t>
      </w:r>
      <w:r w:rsidRPr="003A691A">
        <w:rPr>
          <w:rFonts w:ascii="Times New Roman" w:hAnsi="Times New Roman" w:cs="Times New Roman"/>
          <w:sz w:val="28"/>
          <w:szCs w:val="28"/>
        </w:rPr>
        <w:br/>
      </w:r>
      <w:r w:rsidRPr="003A691A">
        <w:rPr>
          <w:rFonts w:ascii="Times New Roman" w:hAnsi="Times New Roman" w:cs="Times New Roman"/>
          <w:b/>
          <w:bCs/>
          <w:sz w:val="28"/>
          <w:szCs w:val="28"/>
        </w:rPr>
        <w:t>Example Assert Test Cases:</w:t>
      </w:r>
      <w:r w:rsidRPr="003A691A">
        <w:rPr>
          <w:rFonts w:ascii="Times New Roman" w:hAnsi="Times New Roman" w:cs="Times New Roman"/>
          <w:sz w:val="28"/>
          <w:szCs w:val="28"/>
        </w:rPr>
        <w:br/>
        <w:t>inv = Inventory()</w:t>
      </w:r>
      <w:r w:rsidRPr="003A691A">
        <w:rPr>
          <w:rFonts w:ascii="Times New Roman" w:hAnsi="Times New Roman" w:cs="Times New Roman"/>
          <w:sz w:val="28"/>
          <w:szCs w:val="28"/>
        </w:rPr>
        <w:br/>
        <w:t>inv.add_item("Pen", 10)</w:t>
      </w:r>
      <w:r w:rsidRPr="003A691A">
        <w:rPr>
          <w:rFonts w:ascii="Times New Roman" w:hAnsi="Times New Roman" w:cs="Times New Roman"/>
          <w:sz w:val="28"/>
          <w:szCs w:val="28"/>
        </w:rPr>
        <w:br/>
        <w:t>assert inv.get_stock("Pen") == 10</w:t>
      </w:r>
      <w:r w:rsidRPr="003A691A">
        <w:rPr>
          <w:rFonts w:ascii="Times New Roman" w:hAnsi="Times New Roman" w:cs="Times New Roman"/>
          <w:sz w:val="28"/>
          <w:szCs w:val="28"/>
        </w:rPr>
        <w:br/>
        <w:t>inv.remove_item("Pen", 5)</w:t>
      </w:r>
      <w:r w:rsidRPr="003A691A">
        <w:rPr>
          <w:rFonts w:ascii="Times New Roman" w:hAnsi="Times New Roman" w:cs="Times New Roman"/>
          <w:sz w:val="28"/>
          <w:szCs w:val="28"/>
        </w:rPr>
        <w:br/>
        <w:t>assert inv.get_stock("Pen") == 5</w:t>
      </w:r>
      <w:r w:rsidRPr="003A691A">
        <w:rPr>
          <w:rFonts w:ascii="Times New Roman" w:hAnsi="Times New Roman" w:cs="Times New Roman"/>
          <w:sz w:val="28"/>
          <w:szCs w:val="28"/>
        </w:rPr>
        <w:br/>
        <w:t>inv.add_item("Book", 3)</w:t>
      </w:r>
      <w:r w:rsidRPr="003A691A">
        <w:rPr>
          <w:rFonts w:ascii="Times New Roman" w:hAnsi="Times New Roman" w:cs="Times New Roman"/>
          <w:sz w:val="28"/>
          <w:szCs w:val="28"/>
        </w:rPr>
        <w:br/>
        <w:t>assert inv.get_stock("Book") == 3</w:t>
      </w:r>
    </w:p>
    <w:p w14:paraId="55F4FFF0" w14:textId="07F301CF" w:rsidR="000D2D7B" w:rsidRPr="003A691A" w:rsidRDefault="000D2D7B" w:rsidP="000D2D7B">
      <w:pPr>
        <w:ind w:left="360"/>
        <w:rPr>
          <w:rFonts w:ascii="Times New Roman" w:hAnsi="Times New Roman" w:cs="Times New Roman"/>
          <w:sz w:val="28"/>
          <w:szCs w:val="28"/>
        </w:rPr>
      </w:pPr>
      <w:r w:rsidRPr="003A691A">
        <w:rPr>
          <w:rFonts w:ascii="Times New Roman" w:hAnsi="Times New Roman" w:cs="Times New Roman"/>
          <w:sz w:val="28"/>
          <w:szCs w:val="28"/>
        </w:rPr>
        <w:br/>
      </w:r>
      <w:r w:rsidRPr="003A691A">
        <w:rPr>
          <w:rFonts w:ascii="Times New Roman" w:hAnsi="Times New Roman" w:cs="Times New Roman"/>
          <w:b/>
          <w:bCs/>
          <w:sz w:val="28"/>
          <w:szCs w:val="28"/>
        </w:rPr>
        <w:t>Expected Output #4:</w:t>
      </w:r>
      <w:r w:rsidRPr="003A691A">
        <w:rPr>
          <w:rFonts w:ascii="Times New Roman" w:hAnsi="Times New Roman" w:cs="Times New Roman"/>
          <w:sz w:val="28"/>
          <w:szCs w:val="28"/>
        </w:rPr>
        <w:br/>
        <w:t>• Fully functional class passing all assertions</w:t>
      </w:r>
    </w:p>
    <w:p w14:paraId="1497D523" w14:textId="77777777" w:rsidR="000D2D7B" w:rsidRPr="003A691A" w:rsidRDefault="000D2D7B" w:rsidP="000D2D7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21ECC73" w14:textId="67047C8A" w:rsidR="000D2D7B" w:rsidRPr="003A691A" w:rsidRDefault="003A6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2AB94A" wp14:editId="4EC275DC">
            <wp:extent cx="5486400" cy="3779520"/>
            <wp:effectExtent l="0" t="0" r="0" b="0"/>
            <wp:docPr id="239964269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64269" name="Picture 4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7612" w14:textId="77777777" w:rsidR="000D2D7B" w:rsidRPr="003A691A" w:rsidRDefault="000D2D7B">
      <w:pPr>
        <w:rPr>
          <w:rFonts w:ascii="Times New Roman" w:hAnsi="Times New Roman" w:cs="Times New Roman"/>
        </w:rPr>
      </w:pPr>
    </w:p>
    <w:p w14:paraId="7D323B8C" w14:textId="5A3DD97E" w:rsidR="000D2D7B" w:rsidRPr="00C46B1E" w:rsidRDefault="000D2D7B" w:rsidP="000D2D7B">
      <w:pPr>
        <w:pStyle w:val="Heading1"/>
        <w:rPr>
          <w:rFonts w:ascii="Times New Roman" w:hAnsi="Times New Roman" w:cs="Times New Roman"/>
          <w:color w:val="00B0F0"/>
          <w:sz w:val="36"/>
          <w:szCs w:val="36"/>
        </w:rPr>
      </w:pPr>
      <w:r w:rsidRPr="00C46B1E">
        <w:rPr>
          <w:rFonts w:ascii="Times New Roman" w:hAnsi="Times New Roman" w:cs="Times New Roman"/>
          <w:color w:val="00B0F0"/>
          <w:sz w:val="36"/>
          <w:szCs w:val="36"/>
        </w:rPr>
        <w:lastRenderedPageBreak/>
        <w:t>Task #5:</w:t>
      </w:r>
    </w:p>
    <w:p w14:paraId="5FF21C4B" w14:textId="77777777" w:rsidR="000D2D7B" w:rsidRPr="003A691A" w:rsidRDefault="000D2D7B" w:rsidP="000D2D7B">
      <w:pPr>
        <w:rPr>
          <w:rFonts w:ascii="Times New Roman" w:hAnsi="Times New Roman" w:cs="Times New Roman"/>
          <w:sz w:val="28"/>
          <w:szCs w:val="28"/>
        </w:rPr>
      </w:pPr>
    </w:p>
    <w:p w14:paraId="1A351305" w14:textId="7441B0A7" w:rsidR="000D2D7B" w:rsidRPr="003A691A" w:rsidRDefault="000D2D7B" w:rsidP="000D2D7B">
      <w:pPr>
        <w:rPr>
          <w:rFonts w:ascii="Times New Roman" w:hAnsi="Times New Roman" w:cs="Times New Roman"/>
        </w:rPr>
      </w:pPr>
      <w:r w:rsidRPr="003A691A">
        <w:rPr>
          <w:rFonts w:ascii="Times New Roman" w:hAnsi="Times New Roman" w:cs="Times New Roman"/>
          <w:sz w:val="28"/>
          <w:szCs w:val="28"/>
        </w:rPr>
        <w:t xml:space="preserve"> (Date Validation &amp; Formatting – Apply AI for</w:t>
      </w:r>
      <w:r w:rsidRPr="003A691A">
        <w:rPr>
          <w:rFonts w:ascii="Times New Roman" w:hAnsi="Times New Roman" w:cs="Times New Roman"/>
          <w:sz w:val="28"/>
          <w:szCs w:val="28"/>
        </w:rPr>
        <w:br/>
        <w:t>Data Validation)</w:t>
      </w:r>
      <w:r w:rsidRPr="003A691A">
        <w:rPr>
          <w:rFonts w:ascii="Times New Roman" w:hAnsi="Times New Roman" w:cs="Times New Roman"/>
          <w:sz w:val="28"/>
          <w:szCs w:val="28"/>
        </w:rPr>
        <w:br/>
      </w:r>
      <w:r w:rsidRPr="003A691A">
        <w:rPr>
          <w:rFonts w:ascii="Times New Roman" w:hAnsi="Times New Roman" w:cs="Times New Roman"/>
          <w:b/>
          <w:bCs/>
          <w:sz w:val="28"/>
          <w:szCs w:val="28"/>
        </w:rPr>
        <w:t>• Task:</w:t>
      </w:r>
      <w:r w:rsidRPr="003A691A">
        <w:rPr>
          <w:rFonts w:ascii="Times New Roman" w:hAnsi="Times New Roman" w:cs="Times New Roman"/>
          <w:sz w:val="28"/>
          <w:szCs w:val="28"/>
        </w:rPr>
        <w:t xml:space="preserve"> Use AI to generate at least 3 assert test cases for</w:t>
      </w:r>
      <w:r w:rsidRPr="003A691A">
        <w:rPr>
          <w:rFonts w:ascii="Times New Roman" w:hAnsi="Times New Roman" w:cs="Times New Roman"/>
          <w:sz w:val="28"/>
          <w:szCs w:val="28"/>
        </w:rPr>
        <w:br/>
        <w:t>validate_and_format_date(date_str) to check and convert dates.</w:t>
      </w:r>
      <w:r w:rsidRPr="003A691A">
        <w:rPr>
          <w:rFonts w:ascii="Times New Roman" w:hAnsi="Times New Roman" w:cs="Times New Roman"/>
          <w:sz w:val="28"/>
          <w:szCs w:val="28"/>
        </w:rPr>
        <w:br/>
      </w:r>
      <w:r w:rsidRPr="003A691A">
        <w:rPr>
          <w:rFonts w:ascii="Times New Roman" w:hAnsi="Times New Roman" w:cs="Times New Roman"/>
          <w:b/>
          <w:bCs/>
          <w:sz w:val="28"/>
          <w:szCs w:val="28"/>
        </w:rPr>
        <w:t>• Requirements:</w:t>
      </w:r>
      <w:r w:rsidRPr="003A691A">
        <w:rPr>
          <w:rFonts w:ascii="Times New Roman" w:hAnsi="Times New Roman" w:cs="Times New Roman"/>
          <w:sz w:val="28"/>
          <w:szCs w:val="28"/>
        </w:rPr>
        <w:br/>
        <w:t>o Validate "MM/DD/YYYY" format.</w:t>
      </w:r>
      <w:r w:rsidRPr="003A691A">
        <w:rPr>
          <w:rFonts w:ascii="Times New Roman" w:hAnsi="Times New Roman" w:cs="Times New Roman"/>
          <w:sz w:val="28"/>
          <w:szCs w:val="28"/>
        </w:rPr>
        <w:br/>
        <w:t>o Handle invalid dates.</w:t>
      </w:r>
      <w:r w:rsidRPr="003A691A">
        <w:rPr>
          <w:rFonts w:ascii="Times New Roman" w:hAnsi="Times New Roman" w:cs="Times New Roman"/>
          <w:sz w:val="28"/>
          <w:szCs w:val="28"/>
        </w:rPr>
        <w:br/>
        <w:t>o Convert valid dates to "YYYY-MM-DD".</w:t>
      </w:r>
      <w:r w:rsidRPr="003A691A">
        <w:rPr>
          <w:rFonts w:ascii="Times New Roman" w:hAnsi="Times New Roman" w:cs="Times New Roman"/>
          <w:sz w:val="28"/>
          <w:szCs w:val="28"/>
        </w:rPr>
        <w:br/>
      </w:r>
      <w:r w:rsidRPr="003A691A">
        <w:rPr>
          <w:rFonts w:ascii="Times New Roman" w:hAnsi="Times New Roman" w:cs="Times New Roman"/>
          <w:b/>
          <w:bCs/>
          <w:sz w:val="28"/>
          <w:szCs w:val="28"/>
        </w:rPr>
        <w:t>Example Assert Test Cases:</w:t>
      </w:r>
      <w:r w:rsidRPr="003A691A">
        <w:rPr>
          <w:rFonts w:ascii="Times New Roman" w:hAnsi="Times New Roman" w:cs="Times New Roman"/>
          <w:sz w:val="28"/>
          <w:szCs w:val="28"/>
        </w:rPr>
        <w:br/>
        <w:t>assert validate_and_format_date("10/15/2023") == "2023-10-15"</w:t>
      </w:r>
      <w:r w:rsidRPr="003A691A">
        <w:rPr>
          <w:rFonts w:ascii="Times New Roman" w:hAnsi="Times New Roman" w:cs="Times New Roman"/>
          <w:sz w:val="28"/>
          <w:szCs w:val="28"/>
        </w:rPr>
        <w:br/>
        <w:t>assert validate_and_format_date("02/30/2023") == "Invalid Date"</w:t>
      </w:r>
      <w:r w:rsidRPr="003A691A">
        <w:rPr>
          <w:rFonts w:ascii="Times New Roman" w:hAnsi="Times New Roman" w:cs="Times New Roman"/>
          <w:sz w:val="28"/>
          <w:szCs w:val="28"/>
        </w:rPr>
        <w:br/>
        <w:t>assert validate_and_format_date("01/01/2024") == "2024-01-01"</w:t>
      </w:r>
      <w:r w:rsidRPr="003A691A">
        <w:rPr>
          <w:rFonts w:ascii="Times New Roman" w:hAnsi="Times New Roman" w:cs="Times New Roman"/>
          <w:sz w:val="28"/>
          <w:szCs w:val="28"/>
        </w:rPr>
        <w:br/>
        <w:t>Expected Output #5:</w:t>
      </w:r>
      <w:r w:rsidRPr="003A691A">
        <w:rPr>
          <w:rFonts w:ascii="Times New Roman" w:hAnsi="Times New Roman" w:cs="Times New Roman"/>
          <w:sz w:val="28"/>
          <w:szCs w:val="28"/>
        </w:rPr>
        <w:br/>
        <w:t>• Function passes all AI-generated assertions and handles edge</w:t>
      </w:r>
      <w:r w:rsidRPr="003A691A">
        <w:rPr>
          <w:rFonts w:ascii="Times New Roman" w:hAnsi="Times New Roman" w:cs="Times New Roman"/>
        </w:rPr>
        <w:br/>
      </w:r>
      <w:r w:rsidRPr="003A691A">
        <w:rPr>
          <w:rFonts w:ascii="Times New Roman" w:hAnsi="Times New Roman" w:cs="Times New Roman"/>
          <w:sz w:val="28"/>
          <w:szCs w:val="28"/>
        </w:rPr>
        <w:t>cases.</w:t>
      </w:r>
      <w:r w:rsidRPr="003A691A">
        <w:rPr>
          <w:rFonts w:ascii="Times New Roman" w:hAnsi="Times New Roman" w:cs="Times New Roman"/>
          <w:sz w:val="28"/>
          <w:szCs w:val="28"/>
        </w:rPr>
        <w:br/>
      </w:r>
    </w:p>
    <w:p w14:paraId="0A017549" w14:textId="2670B100" w:rsidR="000D2D7B" w:rsidRPr="003A691A" w:rsidRDefault="003A69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43105C" wp14:editId="40D36B87">
            <wp:extent cx="5486400" cy="3827145"/>
            <wp:effectExtent l="0" t="0" r="0" b="1905"/>
            <wp:docPr id="1865724328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24328" name="Picture 5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D040" w14:textId="77777777" w:rsidR="008B7B03" w:rsidRPr="003A691A" w:rsidRDefault="008B7B03">
      <w:pPr>
        <w:rPr>
          <w:rFonts w:ascii="Times New Roman" w:hAnsi="Times New Roman" w:cs="Times New Roman"/>
        </w:rPr>
      </w:pPr>
    </w:p>
    <w:p w14:paraId="1A992E9F" w14:textId="3994DA3C" w:rsidR="008B7B03" w:rsidRPr="00C46B1E" w:rsidRDefault="008B7B03" w:rsidP="008B7B03">
      <w:pPr>
        <w:pStyle w:val="Heading1"/>
        <w:rPr>
          <w:rFonts w:ascii="Times New Roman" w:hAnsi="Times New Roman" w:cs="Times New Roman"/>
          <w:color w:val="00B0F0"/>
          <w:sz w:val="36"/>
          <w:szCs w:val="36"/>
        </w:rPr>
      </w:pPr>
      <w:r w:rsidRPr="00C46B1E">
        <w:rPr>
          <w:rFonts w:ascii="Times New Roman" w:hAnsi="Times New Roman" w:cs="Times New Roman"/>
          <w:color w:val="00B0F0"/>
          <w:sz w:val="36"/>
          <w:szCs w:val="36"/>
        </w:rPr>
        <w:t>Observation:</w:t>
      </w:r>
    </w:p>
    <w:p w14:paraId="7139DF19" w14:textId="77777777" w:rsidR="008B7B03" w:rsidRPr="003A691A" w:rsidRDefault="008B7B03" w:rsidP="008B7B03">
      <w:pPr>
        <w:rPr>
          <w:rFonts w:ascii="Times New Roman" w:hAnsi="Times New Roman" w:cs="Times New Roman"/>
        </w:rPr>
      </w:pPr>
    </w:p>
    <w:p w14:paraId="13211A28" w14:textId="77777777" w:rsidR="008B7B03" w:rsidRPr="003A691A" w:rsidRDefault="008B7B03" w:rsidP="008B7B0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A691A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1 – Password Strength Validator</w:t>
      </w:r>
      <w:r w:rsidRPr="003A691A">
        <w:rPr>
          <w:rFonts w:ascii="Times New Roman" w:hAnsi="Times New Roman" w:cs="Times New Roman"/>
          <w:sz w:val="28"/>
          <w:szCs w:val="28"/>
          <w:lang w:val="en-IN"/>
        </w:rPr>
        <w:br/>
        <w:t>The function successfully validated password strength using rules for length, uppercase, lowercase, digits, special characters, and no spaces. All test cases passed.</w:t>
      </w:r>
    </w:p>
    <w:p w14:paraId="77F522F4" w14:textId="77777777" w:rsidR="008B7B03" w:rsidRPr="003A691A" w:rsidRDefault="008B7B03" w:rsidP="008B7B0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A691A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2 – Number Classification</w:t>
      </w:r>
      <w:r w:rsidRPr="003A691A">
        <w:rPr>
          <w:rFonts w:ascii="Times New Roman" w:hAnsi="Times New Roman" w:cs="Times New Roman"/>
          <w:sz w:val="28"/>
          <w:szCs w:val="28"/>
          <w:lang w:val="en-IN"/>
        </w:rPr>
        <w:br/>
        <w:t>The function correctly classified numbers as Positive, Negative, or Zero, and handled invalid inputs like strings and None. Boundary conditions (-1, 0, 1) worked as expected.</w:t>
      </w:r>
    </w:p>
    <w:p w14:paraId="124AF436" w14:textId="77777777" w:rsidR="008B7B03" w:rsidRPr="003A691A" w:rsidRDefault="008B7B03" w:rsidP="008B7B0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A691A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3 – Anagram Checker</w:t>
      </w:r>
      <w:r w:rsidRPr="003A691A">
        <w:rPr>
          <w:rFonts w:ascii="Times New Roman" w:hAnsi="Times New Roman" w:cs="Times New Roman"/>
          <w:sz w:val="28"/>
          <w:szCs w:val="28"/>
          <w:lang w:val="en-IN"/>
        </w:rPr>
        <w:br/>
        <w:t>The function correctly identified anagrams while ignoring spaces, case, and punctuation. Edge cases like empty strings and identical words were handled properly.</w:t>
      </w:r>
    </w:p>
    <w:p w14:paraId="608781F9" w14:textId="77777777" w:rsidR="008B7B03" w:rsidRPr="003A691A" w:rsidRDefault="008B7B03" w:rsidP="008B7B0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A691A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Task 4 – Inventory Class</w:t>
      </w:r>
      <w:r w:rsidRPr="003A691A">
        <w:rPr>
          <w:rFonts w:ascii="Times New Roman" w:hAnsi="Times New Roman" w:cs="Times New Roman"/>
          <w:sz w:val="28"/>
          <w:szCs w:val="28"/>
          <w:lang w:val="en-IN"/>
        </w:rPr>
        <w:br/>
        <w:t>The inventory system supported adding, removing, and checking stock. It also handled invalid quantities, missing items, and insufficient stock. All assertions passed.</w:t>
      </w:r>
    </w:p>
    <w:p w14:paraId="49921CCD" w14:textId="77777777" w:rsidR="008B7B03" w:rsidRPr="003A691A" w:rsidRDefault="008B7B03" w:rsidP="008B7B03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A691A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5 – Date Validation &amp; Formatting</w:t>
      </w:r>
      <w:r w:rsidRPr="003A691A">
        <w:rPr>
          <w:rFonts w:ascii="Times New Roman" w:hAnsi="Times New Roman" w:cs="Times New Roman"/>
          <w:sz w:val="28"/>
          <w:szCs w:val="28"/>
          <w:lang w:val="en-IN"/>
        </w:rPr>
        <w:br/>
        <w:t>The function validated dates in MM/DD/YYYY format and converted them to YYYY-MM-DD. Invalid dates (like Feb 30, month=0, wrong day count) were rejected successfully.</w:t>
      </w:r>
    </w:p>
    <w:p w14:paraId="30AE272B" w14:textId="77777777" w:rsidR="008B7B03" w:rsidRPr="003A691A" w:rsidRDefault="008B7B03">
      <w:pPr>
        <w:rPr>
          <w:rFonts w:ascii="Times New Roman" w:hAnsi="Times New Roman" w:cs="Times New Roman"/>
        </w:rPr>
      </w:pPr>
    </w:p>
    <w:sectPr w:rsidR="008B7B03" w:rsidRPr="003A69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C82AFA"/>
    <w:multiLevelType w:val="hybridMultilevel"/>
    <w:tmpl w:val="D6088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21C42"/>
    <w:multiLevelType w:val="hybridMultilevel"/>
    <w:tmpl w:val="C59EB924"/>
    <w:lvl w:ilvl="0" w:tplc="2934175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763A6"/>
    <w:multiLevelType w:val="hybridMultilevel"/>
    <w:tmpl w:val="59020E36"/>
    <w:lvl w:ilvl="0" w:tplc="29341752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47E88"/>
    <w:multiLevelType w:val="hybridMultilevel"/>
    <w:tmpl w:val="7C20779A"/>
    <w:lvl w:ilvl="0" w:tplc="A588DA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01AAF"/>
    <w:multiLevelType w:val="hybridMultilevel"/>
    <w:tmpl w:val="B1801C28"/>
    <w:lvl w:ilvl="0" w:tplc="A588DAE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327775">
    <w:abstractNumId w:val="8"/>
  </w:num>
  <w:num w:numId="2" w16cid:durableId="2112968585">
    <w:abstractNumId w:val="6"/>
  </w:num>
  <w:num w:numId="3" w16cid:durableId="1069159394">
    <w:abstractNumId w:val="5"/>
  </w:num>
  <w:num w:numId="4" w16cid:durableId="1011881362">
    <w:abstractNumId w:val="4"/>
  </w:num>
  <w:num w:numId="5" w16cid:durableId="1291478134">
    <w:abstractNumId w:val="7"/>
  </w:num>
  <w:num w:numId="6" w16cid:durableId="689143246">
    <w:abstractNumId w:val="3"/>
  </w:num>
  <w:num w:numId="7" w16cid:durableId="1549563989">
    <w:abstractNumId w:val="2"/>
  </w:num>
  <w:num w:numId="8" w16cid:durableId="614794952">
    <w:abstractNumId w:val="1"/>
  </w:num>
  <w:num w:numId="9" w16cid:durableId="283734788">
    <w:abstractNumId w:val="0"/>
  </w:num>
  <w:num w:numId="10" w16cid:durableId="287467316">
    <w:abstractNumId w:val="9"/>
  </w:num>
  <w:num w:numId="11" w16cid:durableId="784809372">
    <w:abstractNumId w:val="12"/>
  </w:num>
  <w:num w:numId="12" w16cid:durableId="1628049358">
    <w:abstractNumId w:val="13"/>
  </w:num>
  <w:num w:numId="13" w16cid:durableId="16659102">
    <w:abstractNumId w:val="10"/>
  </w:num>
  <w:num w:numId="14" w16cid:durableId="13554987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2D7B"/>
    <w:rsid w:val="0015074B"/>
    <w:rsid w:val="0029639D"/>
    <w:rsid w:val="00326F90"/>
    <w:rsid w:val="003A691A"/>
    <w:rsid w:val="003B18CE"/>
    <w:rsid w:val="0046643C"/>
    <w:rsid w:val="00531F12"/>
    <w:rsid w:val="00583DEA"/>
    <w:rsid w:val="0064385B"/>
    <w:rsid w:val="006F7C94"/>
    <w:rsid w:val="00727C44"/>
    <w:rsid w:val="008370D5"/>
    <w:rsid w:val="008B7B03"/>
    <w:rsid w:val="008D693A"/>
    <w:rsid w:val="008F6897"/>
    <w:rsid w:val="00AA1D8D"/>
    <w:rsid w:val="00B17E24"/>
    <w:rsid w:val="00B47730"/>
    <w:rsid w:val="00C46B1E"/>
    <w:rsid w:val="00CB0664"/>
    <w:rsid w:val="00E37E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BC4C4C"/>
  <w14:defaultImageDpi w14:val="300"/>
  <w15:docId w15:val="{05BA69AD-B764-4A2A-99FF-901E44B0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Vinith Gollapalli</cp:lastModifiedBy>
  <cp:revision>4</cp:revision>
  <dcterms:created xsi:type="dcterms:W3CDTF">2025-09-08T04:35:00Z</dcterms:created>
  <dcterms:modified xsi:type="dcterms:W3CDTF">2025-09-08T05:13:00Z</dcterms:modified>
  <cp:category/>
</cp:coreProperties>
</file>