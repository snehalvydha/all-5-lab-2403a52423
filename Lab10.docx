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C4232" w14:textId="65FBA91B" w:rsidR="0032071B" w:rsidRPr="00E856AD" w:rsidRDefault="0032071B" w:rsidP="00E856AD">
      <w:pPr>
        <w:pStyle w:val="Heading1"/>
        <w:spacing w:line="240" w:lineRule="auto"/>
        <w:jc w:val="center"/>
        <w:rPr>
          <w:rFonts w:ascii="Times New Roman" w:hAnsi="Times New Roman" w:cs="Times New Roman"/>
          <w:color w:val="31849B" w:themeColor="accent5" w:themeShade="BF"/>
          <w:sz w:val="56"/>
          <w:szCs w:val="56"/>
          <w:u w:val="single"/>
        </w:rPr>
      </w:pPr>
      <w:bookmarkStart w:id="0" w:name="_Hlk208821422"/>
      <w:r w:rsidRPr="00E856AD">
        <w:rPr>
          <w:rFonts w:ascii="Times New Roman" w:hAnsi="Times New Roman" w:cs="Times New Roman"/>
          <w:color w:val="31849B" w:themeColor="accent5" w:themeShade="BF"/>
          <w:sz w:val="56"/>
          <w:szCs w:val="56"/>
          <w:u w:val="single"/>
        </w:rPr>
        <w:t>Assignment</w:t>
      </w:r>
    </w:p>
    <w:p w14:paraId="18C515C5" w14:textId="04C796E2" w:rsidR="0032071B" w:rsidRPr="00E856AD" w:rsidRDefault="00000000" w:rsidP="00E856AD">
      <w:pPr>
        <w:pStyle w:val="Heading1"/>
        <w:spacing w:line="240" w:lineRule="auto"/>
        <w:jc w:val="center"/>
        <w:rPr>
          <w:rFonts w:ascii="Times New Roman" w:hAnsi="Times New Roman" w:cs="Times New Roman"/>
          <w:color w:val="31849B" w:themeColor="accent5" w:themeShade="BF"/>
          <w:sz w:val="40"/>
          <w:szCs w:val="40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40"/>
          <w:szCs w:val="40"/>
          <w:u w:val="single"/>
        </w:rPr>
        <w:t>Lab 10 – Code Review and Quality</w:t>
      </w:r>
    </w:p>
    <w:p w14:paraId="664ED1BB" w14:textId="77777777" w:rsidR="0032071B" w:rsidRPr="00E856AD" w:rsidRDefault="0032071B" w:rsidP="0032071B">
      <w:pPr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</w:p>
    <w:p w14:paraId="5CEBD536" w14:textId="505FB01D" w:rsidR="0032071B" w:rsidRPr="00E856AD" w:rsidRDefault="0032071B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Htno : 2503A52L1</w:t>
      </w:r>
      <w:r w:rsidR="00623F50"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0</w:t>
      </w:r>
    </w:p>
    <w:p w14:paraId="72A1DC16" w14:textId="0CA18780" w:rsidR="0032071B" w:rsidRPr="00E856AD" w:rsidRDefault="00000000" w:rsidP="00E856AD">
      <w:pPr>
        <w:pStyle w:val="Heading2"/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Task 1 – Syntax and Logic Errors</w:t>
      </w:r>
    </w:p>
    <w:p w14:paraId="18378723" w14:textId="77777777" w:rsidR="00E856AD" w:rsidRDefault="00E856AD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</w:pPr>
    </w:p>
    <w:p w14:paraId="60F55E33" w14:textId="25481458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  <w:t>Original Code:</w:t>
      </w:r>
      <w:r w:rsidRPr="00E856AD">
        <w:rPr>
          <w:rFonts w:ascii="Times New Roman" w:hAnsi="Times New Roman" w:cs="Times New Roman"/>
          <w:sz w:val="28"/>
          <w:szCs w:val="28"/>
        </w:rPr>
        <w:br/>
        <w:t>def calc_average(marks):</w:t>
      </w:r>
      <w:r w:rsidRPr="00E856AD">
        <w:rPr>
          <w:rFonts w:ascii="Times New Roman" w:hAnsi="Times New Roman" w:cs="Times New Roman"/>
          <w:sz w:val="28"/>
          <w:szCs w:val="28"/>
        </w:rPr>
        <w:br/>
        <w:t>total = 0</w:t>
      </w:r>
      <w:r w:rsidRPr="00E856AD">
        <w:rPr>
          <w:rFonts w:ascii="Times New Roman" w:hAnsi="Times New Roman" w:cs="Times New Roman"/>
          <w:sz w:val="28"/>
          <w:szCs w:val="28"/>
        </w:rPr>
        <w:br/>
        <w:t>for m in marks:</w:t>
      </w:r>
      <w:r w:rsidRPr="00E856AD">
        <w:rPr>
          <w:rFonts w:ascii="Times New Roman" w:hAnsi="Times New Roman" w:cs="Times New Roman"/>
          <w:sz w:val="28"/>
          <w:szCs w:val="28"/>
        </w:rPr>
        <w:br/>
        <w:t>total += m</w:t>
      </w:r>
      <w:r w:rsidRPr="00E856AD">
        <w:rPr>
          <w:rFonts w:ascii="Times New Roman" w:hAnsi="Times New Roman" w:cs="Times New Roman"/>
          <w:sz w:val="28"/>
          <w:szCs w:val="28"/>
        </w:rPr>
        <w:br/>
        <w:t>average = total / len(marks)</w:t>
      </w:r>
      <w:r w:rsidRPr="00E856AD">
        <w:rPr>
          <w:rFonts w:ascii="Times New Roman" w:hAnsi="Times New Roman" w:cs="Times New Roman"/>
          <w:sz w:val="28"/>
          <w:szCs w:val="28"/>
        </w:rPr>
        <w:br/>
        <w:t>return avrage</w:t>
      </w:r>
      <w:r w:rsidRPr="00E856AD">
        <w:rPr>
          <w:rFonts w:ascii="Times New Roman" w:hAnsi="Times New Roman" w:cs="Times New Roman"/>
          <w:sz w:val="28"/>
          <w:szCs w:val="28"/>
        </w:rPr>
        <w:br/>
        <w:t>marks = [85, 90, 78, 92]</w:t>
      </w:r>
      <w:r w:rsidRPr="00E856AD">
        <w:rPr>
          <w:rFonts w:ascii="Times New Roman" w:hAnsi="Times New Roman" w:cs="Times New Roman"/>
          <w:sz w:val="28"/>
          <w:szCs w:val="28"/>
        </w:rPr>
        <w:br/>
        <w:t>print("Average Score is ", calc_average(marks)</w:t>
      </w:r>
      <w:r w:rsidRPr="00E856AD">
        <w:rPr>
          <w:rFonts w:ascii="Times New Roman" w:hAnsi="Times New Roman" w:cs="Times New Roman"/>
          <w:sz w:val="28"/>
          <w:szCs w:val="28"/>
        </w:rPr>
        <w:br/>
      </w:r>
    </w:p>
    <w:p w14:paraId="402BA68A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  <w:t>Issues Identified:</w:t>
      </w:r>
    </w:p>
    <w:p w14:paraId="65A0D811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- Improper indentation.</w:t>
      </w:r>
      <w:r w:rsidRPr="00E856AD">
        <w:rPr>
          <w:rFonts w:ascii="Times New Roman" w:hAnsi="Times New Roman" w:cs="Times New Roman"/>
          <w:sz w:val="28"/>
          <w:szCs w:val="28"/>
        </w:rPr>
        <w:br/>
        <w:t>- Typo in variable name 'avrage'.</w:t>
      </w:r>
      <w:r w:rsidRPr="00E856AD">
        <w:rPr>
          <w:rFonts w:ascii="Times New Roman" w:hAnsi="Times New Roman" w:cs="Times New Roman"/>
          <w:sz w:val="28"/>
          <w:szCs w:val="28"/>
        </w:rPr>
        <w:br/>
        <w:t>- Missing closing parenthesis in print statement.</w:t>
      </w:r>
      <w:r w:rsidRPr="00E856AD">
        <w:rPr>
          <w:rFonts w:ascii="Times New Roman" w:hAnsi="Times New Roman" w:cs="Times New Roman"/>
          <w:sz w:val="28"/>
          <w:szCs w:val="28"/>
        </w:rPr>
        <w:br/>
        <w:t>- No input validation (possible ZeroDivisionError).</w:t>
      </w:r>
      <w:r w:rsidRPr="00E856AD">
        <w:rPr>
          <w:rFonts w:ascii="Times New Roman" w:hAnsi="Times New Roman" w:cs="Times New Roman"/>
          <w:sz w:val="28"/>
          <w:szCs w:val="28"/>
        </w:rPr>
        <w:br/>
        <w:t>- No docstring or type hints.</w:t>
      </w:r>
    </w:p>
    <w:p w14:paraId="708FF750" w14:textId="2562262A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  <w:t>Fixed Code</w:t>
      </w:r>
      <w:r w:rsidR="007375F3"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  <w:t xml:space="preserve"> </w:t>
      </w:r>
      <w:r w:rsidR="0032071B"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  <w:t>+</w:t>
      </w:r>
      <w:r w:rsidR="007375F3"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  <w:t xml:space="preserve"> </w:t>
      </w:r>
      <w:r w:rsidR="0032071B"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  <w:t>Output</w:t>
      </w: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  <w:t>:</w:t>
      </w:r>
    </w:p>
    <w:p w14:paraId="05707508" w14:textId="14251E3A" w:rsidR="0032071B" w:rsidRPr="00E856AD" w:rsidRDefault="00C0657C" w:rsidP="003207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56A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055A47" wp14:editId="3B4896DF">
            <wp:extent cx="5486400" cy="4262755"/>
            <wp:effectExtent l="0" t="0" r="0" b="4445"/>
            <wp:docPr id="14187777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770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A7FD" w14:textId="77777777" w:rsidR="007375F3" w:rsidRPr="00E856AD" w:rsidRDefault="007375F3" w:rsidP="003207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FB724" w14:textId="77777777" w:rsidR="00652FF2" w:rsidRPr="00E856AD" w:rsidRDefault="00000000" w:rsidP="0032071B">
      <w:pPr>
        <w:pStyle w:val="Heading2"/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Task 2 – PEP 8 Compliance</w:t>
      </w:r>
    </w:p>
    <w:p w14:paraId="065DA776" w14:textId="77777777" w:rsidR="007375F3" w:rsidRPr="00E856AD" w:rsidRDefault="007375F3" w:rsidP="007375F3">
      <w:pPr>
        <w:rPr>
          <w:rFonts w:ascii="Times New Roman" w:hAnsi="Times New Roman" w:cs="Times New Roman"/>
          <w:sz w:val="28"/>
          <w:szCs w:val="28"/>
        </w:rPr>
      </w:pPr>
    </w:p>
    <w:p w14:paraId="1BF1BC51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Original Code:</w:t>
      </w:r>
    </w:p>
    <w:p w14:paraId="23D239E8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def area_of_rect(L,B):return L*B</w:t>
      </w:r>
      <w:r w:rsidRPr="00E856AD">
        <w:rPr>
          <w:rFonts w:ascii="Times New Roman" w:hAnsi="Times New Roman" w:cs="Times New Roman"/>
          <w:sz w:val="28"/>
          <w:szCs w:val="28"/>
        </w:rPr>
        <w:br/>
        <w:t>print(area_of_rect(10,20))</w:t>
      </w:r>
    </w:p>
    <w:p w14:paraId="530441E3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Issues Identified:</w:t>
      </w:r>
    </w:p>
    <w:p w14:paraId="65607BAD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- Function parameters use uppercase letters (should be lowercase and descriptive).</w:t>
      </w:r>
      <w:r w:rsidRPr="00E856AD">
        <w:rPr>
          <w:rFonts w:ascii="Times New Roman" w:hAnsi="Times New Roman" w:cs="Times New Roman"/>
          <w:sz w:val="28"/>
          <w:szCs w:val="28"/>
        </w:rPr>
        <w:br/>
        <w:t>- One-liner function reduces readability.</w:t>
      </w:r>
      <w:r w:rsidRPr="00E856AD">
        <w:rPr>
          <w:rFonts w:ascii="Times New Roman" w:hAnsi="Times New Roman" w:cs="Times New Roman"/>
          <w:sz w:val="28"/>
          <w:szCs w:val="28"/>
        </w:rPr>
        <w:br/>
        <w:t>- Missing docstring and type hints.</w:t>
      </w:r>
      <w:r w:rsidRPr="00E856AD">
        <w:rPr>
          <w:rFonts w:ascii="Times New Roman" w:hAnsi="Times New Roman" w:cs="Times New Roman"/>
          <w:sz w:val="28"/>
          <w:szCs w:val="28"/>
        </w:rPr>
        <w:br/>
        <w:t>- No space after commas.</w:t>
      </w:r>
    </w:p>
    <w:p w14:paraId="4175905D" w14:textId="6864E8BA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Refactored Code</w:t>
      </w:r>
      <w:r w:rsidR="007375F3"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 xml:space="preserve"> + Output</w:t>
      </w: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:</w:t>
      </w:r>
    </w:p>
    <w:p w14:paraId="56300491" w14:textId="78256040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C0657C" w:rsidRPr="00E856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A60E6" wp14:editId="2682ED14">
            <wp:extent cx="5486400" cy="4104005"/>
            <wp:effectExtent l="0" t="0" r="0" b="0"/>
            <wp:docPr id="28399928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99284" name="Picture 2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6AD">
        <w:rPr>
          <w:rFonts w:ascii="Times New Roman" w:hAnsi="Times New Roman" w:cs="Times New Roman"/>
          <w:sz w:val="28"/>
          <w:szCs w:val="28"/>
        </w:rPr>
        <w:br/>
      </w:r>
    </w:p>
    <w:p w14:paraId="0B2C2524" w14:textId="77777777" w:rsidR="00652FF2" w:rsidRPr="00E856AD" w:rsidRDefault="00000000" w:rsidP="0032071B">
      <w:pPr>
        <w:pStyle w:val="Heading2"/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Task 3 – Readability Enhancement</w:t>
      </w:r>
    </w:p>
    <w:p w14:paraId="660E36F6" w14:textId="77777777" w:rsidR="00E80EE4" w:rsidRPr="00E856AD" w:rsidRDefault="00E80EE4" w:rsidP="00E80EE4">
      <w:pP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</w:p>
    <w:p w14:paraId="37999039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Original Code:</w:t>
      </w:r>
    </w:p>
    <w:p w14:paraId="193EB2C0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sz w:val="28"/>
          <w:szCs w:val="28"/>
        </w:rPr>
        <w:br/>
        <w:t>def c(x,y):</w:t>
      </w:r>
      <w:r w:rsidRPr="00E856AD">
        <w:rPr>
          <w:rFonts w:ascii="Times New Roman" w:hAnsi="Times New Roman" w:cs="Times New Roman"/>
          <w:sz w:val="28"/>
          <w:szCs w:val="28"/>
        </w:rPr>
        <w:br/>
        <w:t>return x*y/100</w:t>
      </w:r>
      <w:r w:rsidRPr="00E856AD">
        <w:rPr>
          <w:rFonts w:ascii="Times New Roman" w:hAnsi="Times New Roman" w:cs="Times New Roman"/>
          <w:sz w:val="28"/>
          <w:szCs w:val="28"/>
        </w:rPr>
        <w:br/>
        <w:t>a=200</w:t>
      </w:r>
      <w:r w:rsidRPr="00E856AD">
        <w:rPr>
          <w:rFonts w:ascii="Times New Roman" w:hAnsi="Times New Roman" w:cs="Times New Roman"/>
          <w:sz w:val="28"/>
          <w:szCs w:val="28"/>
        </w:rPr>
        <w:br/>
        <w:t>b=15</w:t>
      </w:r>
      <w:r w:rsidRPr="00E856AD">
        <w:rPr>
          <w:rFonts w:ascii="Times New Roman" w:hAnsi="Times New Roman" w:cs="Times New Roman"/>
          <w:sz w:val="28"/>
          <w:szCs w:val="28"/>
        </w:rPr>
        <w:br/>
        <w:t>print(c(a,b))</w:t>
      </w:r>
      <w:r w:rsidRPr="00E856AD">
        <w:rPr>
          <w:rFonts w:ascii="Times New Roman" w:hAnsi="Times New Roman" w:cs="Times New Roman"/>
          <w:sz w:val="28"/>
          <w:szCs w:val="28"/>
        </w:rPr>
        <w:br/>
      </w:r>
    </w:p>
    <w:p w14:paraId="155C33A3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Issues Identified:</w:t>
      </w:r>
    </w:p>
    <w:p w14:paraId="0D35BD6C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- Non-descriptive function name ('c').</w:t>
      </w:r>
      <w:r w:rsidRPr="00E856AD">
        <w:rPr>
          <w:rFonts w:ascii="Times New Roman" w:hAnsi="Times New Roman" w:cs="Times New Roman"/>
          <w:sz w:val="28"/>
          <w:szCs w:val="28"/>
        </w:rPr>
        <w:br/>
        <w:t>- Non-descriptive variable names ('a', 'b').</w:t>
      </w:r>
      <w:r w:rsidRPr="00E856AD">
        <w:rPr>
          <w:rFonts w:ascii="Times New Roman" w:hAnsi="Times New Roman" w:cs="Times New Roman"/>
          <w:sz w:val="28"/>
          <w:szCs w:val="28"/>
        </w:rPr>
        <w:br/>
      </w:r>
      <w:r w:rsidRPr="00E856AD">
        <w:rPr>
          <w:rFonts w:ascii="Times New Roman" w:hAnsi="Times New Roman" w:cs="Times New Roman"/>
          <w:sz w:val="28"/>
          <w:szCs w:val="28"/>
        </w:rPr>
        <w:lastRenderedPageBreak/>
        <w:t>- No docstring or inline comments.</w:t>
      </w:r>
      <w:r w:rsidRPr="00E856AD">
        <w:rPr>
          <w:rFonts w:ascii="Times New Roman" w:hAnsi="Times New Roman" w:cs="Times New Roman"/>
          <w:sz w:val="28"/>
          <w:szCs w:val="28"/>
        </w:rPr>
        <w:br/>
        <w:t>- Missing indentation and poor formatting.</w:t>
      </w:r>
    </w:p>
    <w:p w14:paraId="61B09D77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Refactored Code:</w:t>
      </w:r>
    </w:p>
    <w:p w14:paraId="4F95D823" w14:textId="414F48A2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br/>
      </w:r>
      <w:r w:rsidR="00C0657C" w:rsidRPr="00E856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234FD" wp14:editId="4EAAF14A">
            <wp:extent cx="5486400" cy="4224655"/>
            <wp:effectExtent l="0" t="0" r="0" b="4445"/>
            <wp:docPr id="78790324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03245" name="Picture 3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6AD">
        <w:rPr>
          <w:rFonts w:ascii="Times New Roman" w:hAnsi="Times New Roman" w:cs="Times New Roman"/>
          <w:sz w:val="28"/>
          <w:szCs w:val="28"/>
        </w:rPr>
        <w:br/>
      </w:r>
    </w:p>
    <w:p w14:paraId="4291A4DC" w14:textId="77777777" w:rsidR="00652FF2" w:rsidRPr="00E856AD" w:rsidRDefault="00000000" w:rsidP="0032071B">
      <w:pPr>
        <w:pStyle w:val="Heading2"/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Task 4 – Refactoring for Maintainability</w:t>
      </w:r>
    </w:p>
    <w:p w14:paraId="52AC6DA3" w14:textId="77777777" w:rsidR="00E80EE4" w:rsidRPr="00E856AD" w:rsidRDefault="00E80EE4" w:rsidP="00E80EE4">
      <w:pPr>
        <w:rPr>
          <w:rFonts w:ascii="Times New Roman" w:hAnsi="Times New Roman" w:cs="Times New Roman"/>
          <w:sz w:val="28"/>
          <w:szCs w:val="28"/>
        </w:rPr>
      </w:pPr>
    </w:p>
    <w:p w14:paraId="686E6635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Original Code:</w:t>
      </w:r>
    </w:p>
    <w:p w14:paraId="6E53FABC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br/>
        <w:t>students = ["Alice", "Bob", "Charlie"]</w:t>
      </w:r>
      <w:r w:rsidRPr="00E856AD">
        <w:rPr>
          <w:rFonts w:ascii="Times New Roman" w:hAnsi="Times New Roman" w:cs="Times New Roman"/>
          <w:sz w:val="28"/>
          <w:szCs w:val="28"/>
        </w:rPr>
        <w:br/>
        <w:t>print("Welcome", students[0])</w:t>
      </w:r>
      <w:r w:rsidRPr="00E856AD">
        <w:rPr>
          <w:rFonts w:ascii="Times New Roman" w:hAnsi="Times New Roman" w:cs="Times New Roman"/>
          <w:sz w:val="28"/>
          <w:szCs w:val="28"/>
        </w:rPr>
        <w:br/>
        <w:t>print("Welcome", students[1])</w:t>
      </w:r>
      <w:r w:rsidRPr="00E856AD">
        <w:rPr>
          <w:rFonts w:ascii="Times New Roman" w:hAnsi="Times New Roman" w:cs="Times New Roman"/>
          <w:sz w:val="28"/>
          <w:szCs w:val="28"/>
        </w:rPr>
        <w:br/>
        <w:t>print("Welcome", students[2])</w:t>
      </w:r>
      <w:r w:rsidRPr="00E856AD">
        <w:rPr>
          <w:rFonts w:ascii="Times New Roman" w:hAnsi="Times New Roman" w:cs="Times New Roman"/>
          <w:sz w:val="28"/>
          <w:szCs w:val="28"/>
        </w:rPr>
        <w:br/>
      </w:r>
    </w:p>
    <w:p w14:paraId="5C9635B5" w14:textId="77777777" w:rsidR="00E856AD" w:rsidRDefault="00E856AD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</w:p>
    <w:p w14:paraId="26C6E553" w14:textId="4680F726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lastRenderedPageBreak/>
        <w:t>Issues Identified:</w:t>
      </w:r>
    </w:p>
    <w:p w14:paraId="375871B3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- Repeated print statements (not scalable).</w:t>
      </w:r>
      <w:r w:rsidRPr="00E856AD">
        <w:rPr>
          <w:rFonts w:ascii="Times New Roman" w:hAnsi="Times New Roman" w:cs="Times New Roman"/>
          <w:sz w:val="28"/>
          <w:szCs w:val="28"/>
        </w:rPr>
        <w:br/>
        <w:t>- No modularity, cannot handle larger student lists.</w:t>
      </w:r>
      <w:r w:rsidRPr="00E856AD">
        <w:rPr>
          <w:rFonts w:ascii="Times New Roman" w:hAnsi="Times New Roman" w:cs="Times New Roman"/>
          <w:sz w:val="28"/>
          <w:szCs w:val="28"/>
        </w:rPr>
        <w:br/>
        <w:t>- No function abstraction.</w:t>
      </w:r>
      <w:r w:rsidRPr="00E856AD">
        <w:rPr>
          <w:rFonts w:ascii="Times New Roman" w:hAnsi="Times New Roman" w:cs="Times New Roman"/>
          <w:sz w:val="28"/>
          <w:szCs w:val="28"/>
        </w:rPr>
        <w:br/>
        <w:t>- Harder to maintain and reuse.</w:t>
      </w:r>
    </w:p>
    <w:p w14:paraId="570EC3FB" w14:textId="4A44A8E8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Refactored Code</w:t>
      </w:r>
      <w:r w:rsidR="00E80EE4"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 xml:space="preserve"> + Output</w:t>
      </w: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:</w:t>
      </w:r>
    </w:p>
    <w:p w14:paraId="6C8159DC" w14:textId="4F2EE03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br/>
      </w:r>
      <w:r w:rsidR="00C0657C" w:rsidRPr="00E856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C7845" wp14:editId="2D2FB447">
            <wp:extent cx="5486400" cy="3845560"/>
            <wp:effectExtent l="0" t="0" r="0" b="2540"/>
            <wp:docPr id="12469527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275" name="Picture 4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396B" w14:textId="77777777" w:rsidR="00652FF2" w:rsidRPr="00E856AD" w:rsidRDefault="00000000" w:rsidP="0032071B">
      <w:pPr>
        <w:pStyle w:val="Heading2"/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Task 5 – Performance Optimization</w:t>
      </w:r>
    </w:p>
    <w:p w14:paraId="26980294" w14:textId="77777777" w:rsidR="00E80EE4" w:rsidRPr="00E856AD" w:rsidRDefault="00E80EE4" w:rsidP="00E80EE4">
      <w:pP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</w:p>
    <w:p w14:paraId="61E4984F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Original Code:</w:t>
      </w:r>
    </w:p>
    <w:p w14:paraId="19B3F1C2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br/>
        <w:t>nums = [i for i in range(1,1000000)]</w:t>
      </w:r>
      <w:r w:rsidRPr="00E856AD">
        <w:rPr>
          <w:rFonts w:ascii="Times New Roman" w:hAnsi="Times New Roman" w:cs="Times New Roman"/>
          <w:sz w:val="28"/>
          <w:szCs w:val="28"/>
        </w:rPr>
        <w:br/>
        <w:t>squares = []</w:t>
      </w:r>
      <w:r w:rsidRPr="00E856AD">
        <w:rPr>
          <w:rFonts w:ascii="Times New Roman" w:hAnsi="Times New Roman" w:cs="Times New Roman"/>
          <w:sz w:val="28"/>
          <w:szCs w:val="28"/>
        </w:rPr>
        <w:br/>
        <w:t>for n in nums: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squares.append(n**2)</w:t>
      </w:r>
      <w:r w:rsidRPr="00E856AD">
        <w:rPr>
          <w:rFonts w:ascii="Times New Roman" w:hAnsi="Times New Roman" w:cs="Times New Roman"/>
          <w:sz w:val="28"/>
          <w:szCs w:val="28"/>
        </w:rPr>
        <w:br/>
        <w:t>print(len(squares))</w:t>
      </w:r>
      <w:r w:rsidRPr="00E856AD">
        <w:rPr>
          <w:rFonts w:ascii="Times New Roman" w:hAnsi="Times New Roman" w:cs="Times New Roman"/>
          <w:sz w:val="28"/>
          <w:szCs w:val="28"/>
        </w:rPr>
        <w:br/>
      </w:r>
    </w:p>
    <w:p w14:paraId="7D873173" w14:textId="77777777" w:rsidR="00E856AD" w:rsidRDefault="00E856AD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</w:p>
    <w:p w14:paraId="274E57E6" w14:textId="0C92F9D6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Issues Identified:</w:t>
      </w:r>
    </w:p>
    <w:p w14:paraId="038EE3C8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- Inefficient loop with append (slower than list comprehension).</w:t>
      </w:r>
      <w:r w:rsidRPr="00E856AD">
        <w:rPr>
          <w:rFonts w:ascii="Times New Roman" w:hAnsi="Times New Roman" w:cs="Times New Roman"/>
          <w:sz w:val="28"/>
          <w:szCs w:val="28"/>
        </w:rPr>
        <w:br/>
        <w:t>- Creates unnecessary intermediate list 'nums'.</w:t>
      </w:r>
      <w:r w:rsidRPr="00E856AD">
        <w:rPr>
          <w:rFonts w:ascii="Times New Roman" w:hAnsi="Times New Roman" w:cs="Times New Roman"/>
          <w:sz w:val="28"/>
          <w:szCs w:val="28"/>
        </w:rPr>
        <w:br/>
        <w:t>- High memory usage for large ranges.</w:t>
      </w:r>
      <w:r w:rsidRPr="00E856AD">
        <w:rPr>
          <w:rFonts w:ascii="Times New Roman" w:hAnsi="Times New Roman" w:cs="Times New Roman"/>
          <w:sz w:val="28"/>
          <w:szCs w:val="28"/>
        </w:rPr>
        <w:br/>
        <w:t>- Not scalable.</w:t>
      </w:r>
    </w:p>
    <w:p w14:paraId="630662DE" w14:textId="77777777" w:rsidR="00E80EE4" w:rsidRPr="00E856AD" w:rsidRDefault="00E80EE4" w:rsidP="00E80EE4">
      <w:pPr>
        <w:spacing w:line="240" w:lineRule="auto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  <w:u w:val="single"/>
        </w:rPr>
        <w:t>Refactored Code + Output:</w:t>
      </w:r>
    </w:p>
    <w:p w14:paraId="09A2EAD7" w14:textId="3695B337" w:rsidR="00E80EE4" w:rsidRPr="00E856AD" w:rsidRDefault="00C0657C" w:rsidP="0032071B">
      <w:pPr>
        <w:pStyle w:val="Heading2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91827" wp14:editId="7A7E727C">
            <wp:extent cx="5486400" cy="4175760"/>
            <wp:effectExtent l="0" t="0" r="0" b="0"/>
            <wp:docPr id="120592307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2307" name="Picture 5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BA42" w14:textId="5D546491" w:rsidR="00652FF2" w:rsidRPr="00E856AD" w:rsidRDefault="00000000" w:rsidP="0032071B">
      <w:pPr>
        <w:pStyle w:val="Heading2"/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Task 6 – Complexity Reduction</w:t>
      </w:r>
    </w:p>
    <w:p w14:paraId="2A38642A" w14:textId="77777777" w:rsidR="00E80EE4" w:rsidRPr="00E856AD" w:rsidRDefault="00E80EE4" w:rsidP="00E80EE4">
      <w:pP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</w:p>
    <w:p w14:paraId="45FF30CC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Original Code:</w:t>
      </w:r>
    </w:p>
    <w:p w14:paraId="69FFCC23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br/>
        <w:t>def grade(score):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if score &gt;= 90: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return "A"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E856AD">
        <w:rPr>
          <w:rFonts w:ascii="Times New Roman" w:hAnsi="Times New Roman" w:cs="Times New Roman"/>
          <w:sz w:val="28"/>
          <w:szCs w:val="28"/>
        </w:rPr>
        <w:br/>
      </w:r>
      <w:r w:rsidRPr="00E856AD">
        <w:rPr>
          <w:rFonts w:ascii="Times New Roman" w:hAnsi="Times New Roman" w:cs="Times New Roman"/>
          <w:sz w:val="28"/>
          <w:szCs w:val="28"/>
        </w:rPr>
        <w:lastRenderedPageBreak/>
        <w:t xml:space="preserve">        if score &gt;= 80: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    return "B"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else: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    if score &gt;= 70: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        return "C"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    else: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        if score &gt;= 60: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            return "D"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        else:</w:t>
      </w:r>
      <w:r w:rsidRPr="00E856AD">
        <w:rPr>
          <w:rFonts w:ascii="Times New Roman" w:hAnsi="Times New Roman" w:cs="Times New Roman"/>
          <w:sz w:val="28"/>
          <w:szCs w:val="28"/>
        </w:rPr>
        <w:br/>
        <w:t xml:space="preserve">                    return "F"</w:t>
      </w:r>
      <w:r w:rsidRPr="00E856AD">
        <w:rPr>
          <w:rFonts w:ascii="Times New Roman" w:hAnsi="Times New Roman" w:cs="Times New Roman"/>
          <w:sz w:val="28"/>
          <w:szCs w:val="28"/>
        </w:rPr>
        <w:br/>
      </w:r>
    </w:p>
    <w:p w14:paraId="1547463D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Issues Identified:</w:t>
      </w:r>
    </w:p>
    <w:p w14:paraId="6A5E5EBC" w14:textId="77777777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- Overly nested if-else statements (hard to read).</w:t>
      </w:r>
      <w:r w:rsidRPr="00E856AD">
        <w:rPr>
          <w:rFonts w:ascii="Times New Roman" w:hAnsi="Times New Roman" w:cs="Times New Roman"/>
          <w:sz w:val="28"/>
          <w:szCs w:val="28"/>
        </w:rPr>
        <w:br/>
        <w:t>- Poor maintainability.</w:t>
      </w:r>
      <w:r w:rsidRPr="00E856AD">
        <w:rPr>
          <w:rFonts w:ascii="Times New Roman" w:hAnsi="Times New Roman" w:cs="Times New Roman"/>
          <w:sz w:val="28"/>
          <w:szCs w:val="28"/>
        </w:rPr>
        <w:br/>
        <w:t>- No type hints or docstring.</w:t>
      </w:r>
    </w:p>
    <w:p w14:paraId="5719CA7C" w14:textId="77777777" w:rsidR="00E80EE4" w:rsidRPr="00E856AD" w:rsidRDefault="00E80EE4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654490" w14:textId="71C783C0" w:rsidR="00652FF2" w:rsidRPr="00E856AD" w:rsidRDefault="00000000" w:rsidP="0032071B">
      <w:pPr>
        <w:spacing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Refactored Code with elif</w:t>
      </w:r>
      <w:r w:rsidR="00E80EE4"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 xml:space="preserve"> + Output</w:t>
      </w: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:</w:t>
      </w:r>
    </w:p>
    <w:bookmarkEnd w:id="0"/>
    <w:p w14:paraId="5FA99262" w14:textId="35281856" w:rsidR="00652FF2" w:rsidRPr="00E856AD" w:rsidRDefault="00C0657C" w:rsidP="003207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3A75FB" wp14:editId="6A8C3468">
            <wp:extent cx="5486400" cy="4137025"/>
            <wp:effectExtent l="0" t="0" r="0" b="0"/>
            <wp:docPr id="196721870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8700" name="Picture 6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5C9E" w14:textId="77777777" w:rsidR="00E856AD" w:rsidRDefault="00E856AD" w:rsidP="003D4E7F">
      <w:pPr>
        <w:spacing w:after="0" w:line="36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</w:p>
    <w:p w14:paraId="0B9CE1E1" w14:textId="6BF26A6A" w:rsidR="003D4E7F" w:rsidRPr="00E856AD" w:rsidRDefault="003D4E7F" w:rsidP="003D4E7F">
      <w:pPr>
        <w:spacing w:after="0" w:line="36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 w:rsidRPr="00E856A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 xml:space="preserve">Observation : </w:t>
      </w:r>
    </w:p>
    <w:p w14:paraId="1C922884" w14:textId="67E9848F" w:rsidR="003D4E7F" w:rsidRPr="00E856AD" w:rsidRDefault="003D4E7F" w:rsidP="003D4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•The tasks highlighted common issues in Python code, including syntax, logic, readability, and maintainability problems.</w:t>
      </w:r>
    </w:p>
    <w:p w14:paraId="2E291723" w14:textId="048F5FAF" w:rsidR="003D4E7F" w:rsidRPr="00E856AD" w:rsidRDefault="003D4E7F" w:rsidP="003D4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•Applying PEP 8 guidelines improved code structure, naming conventions, and overall clarity.</w:t>
      </w:r>
    </w:p>
    <w:p w14:paraId="7969629E" w14:textId="0B56681C" w:rsidR="003D4E7F" w:rsidRPr="00E856AD" w:rsidRDefault="003D4E7F" w:rsidP="003D4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•Refactoring repetitive and complex logic into functions enhanced modularity and scalability.</w:t>
      </w:r>
    </w:p>
    <w:p w14:paraId="5AF93D7C" w14:textId="0CE4C21B" w:rsidR="003D4E7F" w:rsidRPr="00E856AD" w:rsidRDefault="003D4E7F" w:rsidP="003D4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•Performance optimization using list comprehensions, generators, and NumPy reduced execution time and memory usage.</w:t>
      </w:r>
    </w:p>
    <w:p w14:paraId="2614082C" w14:textId="3EF747AC" w:rsidR="003D4E7F" w:rsidRPr="00E856AD" w:rsidRDefault="003D4E7F" w:rsidP="003D4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AD">
        <w:rPr>
          <w:rFonts w:ascii="Times New Roman" w:hAnsi="Times New Roman" w:cs="Times New Roman"/>
          <w:sz w:val="28"/>
          <w:szCs w:val="28"/>
        </w:rPr>
        <w:t>•Overall, AI-assisted code review improved code quality, making it cleaner, efficient, and easier to maintain.</w:t>
      </w:r>
    </w:p>
    <w:sectPr w:rsidR="003D4E7F" w:rsidRPr="00E85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958200">
    <w:abstractNumId w:val="8"/>
  </w:num>
  <w:num w:numId="2" w16cid:durableId="1744251324">
    <w:abstractNumId w:val="6"/>
  </w:num>
  <w:num w:numId="3" w16cid:durableId="1621182139">
    <w:abstractNumId w:val="5"/>
  </w:num>
  <w:num w:numId="4" w16cid:durableId="772672171">
    <w:abstractNumId w:val="4"/>
  </w:num>
  <w:num w:numId="5" w16cid:durableId="1736394182">
    <w:abstractNumId w:val="7"/>
  </w:num>
  <w:num w:numId="6" w16cid:durableId="536509864">
    <w:abstractNumId w:val="3"/>
  </w:num>
  <w:num w:numId="7" w16cid:durableId="1361861620">
    <w:abstractNumId w:val="2"/>
  </w:num>
  <w:num w:numId="8" w16cid:durableId="1410880487">
    <w:abstractNumId w:val="1"/>
  </w:num>
  <w:num w:numId="9" w16cid:durableId="60385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A9C"/>
    <w:rsid w:val="0032071B"/>
    <w:rsid w:val="00326F90"/>
    <w:rsid w:val="003D4E7F"/>
    <w:rsid w:val="005B55E1"/>
    <w:rsid w:val="00602360"/>
    <w:rsid w:val="00623F50"/>
    <w:rsid w:val="00652FF2"/>
    <w:rsid w:val="007375F3"/>
    <w:rsid w:val="007A0C9D"/>
    <w:rsid w:val="007A6B16"/>
    <w:rsid w:val="007B569E"/>
    <w:rsid w:val="009F5777"/>
    <w:rsid w:val="00AA1D8D"/>
    <w:rsid w:val="00B47730"/>
    <w:rsid w:val="00C0657C"/>
    <w:rsid w:val="00CB0664"/>
    <w:rsid w:val="00D30B48"/>
    <w:rsid w:val="00DB6587"/>
    <w:rsid w:val="00DD5EDB"/>
    <w:rsid w:val="00E80EE4"/>
    <w:rsid w:val="00E856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1CE36"/>
  <w14:defaultImageDpi w14:val="300"/>
  <w15:docId w15:val="{FD5A0520-C70A-4E5B-AD0A-4DD0A423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EE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Vinith Gollapalli</cp:lastModifiedBy>
  <cp:revision>23</cp:revision>
  <dcterms:created xsi:type="dcterms:W3CDTF">2013-12-23T23:15:00Z</dcterms:created>
  <dcterms:modified xsi:type="dcterms:W3CDTF">2025-09-15T04:30:00Z</dcterms:modified>
  <cp:category/>
</cp:coreProperties>
</file>